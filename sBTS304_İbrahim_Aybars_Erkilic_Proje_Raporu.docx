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44B82" w14:textId="77777777" w:rsidR="0016367B" w:rsidRDefault="00000000">
      <w:pPr>
        <w:pStyle w:val="KonuBal"/>
      </w:pPr>
      <w:r>
        <w:t>BTS304 Ödev 3</w:t>
      </w:r>
    </w:p>
    <w:p w14:paraId="2EF1C3CC" w14:textId="77777777" w:rsidR="0016367B" w:rsidRDefault="00000000">
      <w:r>
        <w:t>Ad Soyad: İbrahim Aybars Erkılıç</w:t>
      </w:r>
    </w:p>
    <w:p w14:paraId="0BF12F78" w14:textId="77777777" w:rsidR="0016367B" w:rsidRDefault="00000000">
      <w:r>
        <w:t>Okul No: 20010708039</w:t>
      </w:r>
    </w:p>
    <w:p w14:paraId="3EB6D793" w14:textId="77777777" w:rsidR="0016367B" w:rsidRDefault="00000000">
      <w:r>
        <w:t>Konu: Erkılıç Yem Satış ve Stok Yönetimi</w:t>
      </w:r>
    </w:p>
    <w:p w14:paraId="0778F919" w14:textId="77777777" w:rsidR="0016367B" w:rsidRDefault="00000000">
      <w:pPr>
        <w:pStyle w:val="Balk1"/>
      </w:pPr>
      <w:r>
        <w:t>1. Proje Senaryosu</w:t>
      </w:r>
    </w:p>
    <w:p w14:paraId="7EFE70A5" w14:textId="77777777" w:rsidR="00464DDE" w:rsidRDefault="00464DDE" w:rsidP="00464DDE">
      <w:pPr>
        <w:pStyle w:val="NormalWeb"/>
      </w:pPr>
      <w:proofErr w:type="spellStart"/>
      <w:r>
        <w:t>Erkılıç</w:t>
      </w:r>
      <w:proofErr w:type="spellEnd"/>
      <w:r>
        <w:t xml:space="preserve"> Yem, sahibi İbrahim Aybars </w:t>
      </w:r>
      <w:proofErr w:type="spellStart"/>
      <w:r>
        <w:t>Erkılıç</w:t>
      </w:r>
      <w:proofErr w:type="spellEnd"/>
      <w:r>
        <w:t xml:space="preserve"> tarafından işletilen bir hayvan yemi firmasıdır. Firma, farklı türde büyükbaş ve küçükbaş hayvan yemlerinin tedarik, stok ve satış süreçlerini yürütmektedir. İşletmede hem toptan hem de perakende satış yapılmaktadır. Ancak, Aybars Bey dükkanında müşteri, sipariş, ödeme ve stok hareketlerini manuel olarak takip etmekte zorlanmakta, hangi ürünün ne zaman, kime, kaç adet satıldığını ve stok durumunu anlık olarak görmek istemektedir. Ayrıca, farklı tedarikçilerle çalıştığı için mal giriş-çıkışlarını da detaylı takip etmek istemektedir.</w:t>
      </w:r>
    </w:p>
    <w:p w14:paraId="02345EFC" w14:textId="77777777" w:rsidR="00464DDE" w:rsidRDefault="00464DDE" w:rsidP="00464DDE">
      <w:pPr>
        <w:pStyle w:val="NormalWeb"/>
      </w:pPr>
      <w:r>
        <w:t>Bu yüzden, işlerin kontrol altında ve düzenli olması için dijital bir sistem kurulmasına karar verilmiştir. Bu sistem sayesinde:</w:t>
      </w:r>
    </w:p>
    <w:p w14:paraId="2E2C9289" w14:textId="77777777" w:rsidR="00464DDE" w:rsidRDefault="00464DDE" w:rsidP="00464DDE">
      <w:pPr>
        <w:pStyle w:val="NormalWeb"/>
      </w:pPr>
      <w:r>
        <w:t>Her müşteri, sipariş ve ödeme dijital ortamda kaydedilecek,</w:t>
      </w:r>
    </w:p>
    <w:p w14:paraId="7EFE52F5" w14:textId="77777777" w:rsidR="00464DDE" w:rsidRDefault="00464DDE" w:rsidP="00464DDE">
      <w:pPr>
        <w:pStyle w:val="NormalWeb"/>
      </w:pPr>
      <w:r>
        <w:t>Ürünlerin güncel stok miktarı ve satış hareketleri anlık izlenebilecek,</w:t>
      </w:r>
    </w:p>
    <w:p w14:paraId="7DC172E4" w14:textId="77777777" w:rsidR="00464DDE" w:rsidRDefault="00464DDE" w:rsidP="00464DDE">
      <w:pPr>
        <w:pStyle w:val="NormalWeb"/>
      </w:pPr>
      <w:r>
        <w:t>Satışlar ve stok girişleri kolayca raporlanabilecek,</w:t>
      </w:r>
    </w:p>
    <w:p w14:paraId="016198A2" w14:textId="77777777" w:rsidR="00464DDE" w:rsidRDefault="00464DDE" w:rsidP="00464DDE">
      <w:pPr>
        <w:pStyle w:val="NormalWeb"/>
      </w:pPr>
      <w:r>
        <w:t>Hangi tedarikçiden hangi ürünlerin alındığı takip edilebilecek,</w:t>
      </w:r>
    </w:p>
    <w:p w14:paraId="18291F73" w14:textId="77777777" w:rsidR="00464DDE" w:rsidRDefault="00464DDE" w:rsidP="00464DDE">
      <w:pPr>
        <w:pStyle w:val="NormalWeb"/>
      </w:pPr>
      <w:r>
        <w:t>Her işlem ve veri değişikliği (müşteri kaydı, ürün silme vs.) sistemde otomatik olarak loglanacak,</w:t>
      </w:r>
    </w:p>
    <w:p w14:paraId="7CA832C6" w14:textId="77777777" w:rsidR="00464DDE" w:rsidRDefault="00464DDE" w:rsidP="00464DDE">
      <w:pPr>
        <w:pStyle w:val="NormalWeb"/>
      </w:pPr>
      <w:r>
        <w:t>Firma sahibi uzaktan dahi sisteme girip tüm hareketleri görebilecek.</w:t>
      </w:r>
    </w:p>
    <w:p w14:paraId="5BB0E3E1" w14:textId="77777777" w:rsidR="00464DDE" w:rsidRDefault="00464DDE" w:rsidP="00464DDE">
      <w:pPr>
        <w:pStyle w:val="NormalWeb"/>
      </w:pPr>
      <w:r>
        <w:t xml:space="preserve">Kısacası, </w:t>
      </w:r>
      <w:proofErr w:type="spellStart"/>
      <w:r>
        <w:rPr>
          <w:rStyle w:val="Gl"/>
        </w:rPr>
        <w:t>Erkılıç</w:t>
      </w:r>
      <w:proofErr w:type="spellEnd"/>
      <w:r>
        <w:rPr>
          <w:rStyle w:val="Gl"/>
        </w:rPr>
        <w:t xml:space="preserve"> </w:t>
      </w:r>
      <w:proofErr w:type="spellStart"/>
      <w:r>
        <w:rPr>
          <w:rStyle w:val="Gl"/>
        </w:rPr>
        <w:t>Yem</w:t>
      </w:r>
      <w:r>
        <w:t>’de</w:t>
      </w:r>
      <w:proofErr w:type="spellEnd"/>
      <w:r>
        <w:t xml:space="preserve"> insan hatasını azaltacak, düzeni sağlayacak, şeffaf ve hızlı bir takip/raporlama olanağı sunacak bir </w:t>
      </w:r>
      <w:proofErr w:type="spellStart"/>
      <w:r>
        <w:t>veritabanı</w:t>
      </w:r>
      <w:proofErr w:type="spellEnd"/>
      <w:r>
        <w:t xml:space="preserve"> tabanlı yönetim sistemi geliştirilmiştir.</w:t>
      </w:r>
    </w:p>
    <w:p w14:paraId="56C10025" w14:textId="77777777" w:rsidR="0016367B" w:rsidRDefault="00000000">
      <w:pPr>
        <w:pStyle w:val="Balk1"/>
      </w:pPr>
      <w:r>
        <w:t>2. Varlıklar ve Nitelikleri</w:t>
      </w:r>
    </w:p>
    <w:p w14:paraId="452F704B" w14:textId="77777777" w:rsidR="0016367B" w:rsidRDefault="00000000">
      <w:r>
        <w:t>- Musteri (Musteri_ID, Adi_Soyadi, Telefon, E_posta, Adres, Musteri_Turu)</w:t>
      </w:r>
      <w:r>
        <w:br/>
        <w:t>- Tedarikci (Tedarikci_ID, Tedarikci_Adi, Telefon, E_posta, Adres)</w:t>
      </w:r>
      <w:r>
        <w:br/>
        <w:t>- Urun (Urun_ID, Tedarikci_ID, Urun_Adi, Urun_Turu, Fiyat, Stok_Durumu)</w:t>
      </w:r>
      <w:r>
        <w:br/>
        <w:t xml:space="preserve">- Siparis (Siparis_ID, Musteri_ID, Siparis_Tarihi, Toplam_Tutar, Siparis_Durumu, </w:t>
      </w:r>
      <w:r>
        <w:lastRenderedPageBreak/>
        <w:t>Teslimat_Adresi, Odeme_Durumu)</w:t>
      </w:r>
      <w:r>
        <w:br/>
        <w:t>- Siparis_Urun (Siparis_ID, Urun_ID, Adet, Birim_Fiyat)</w:t>
      </w:r>
      <w:r>
        <w:br/>
        <w:t>- Odeme (Odeme_ID, Siparis_ID, Odeme_Tarihi, Odeme_Miktari, Odeme_Yontemi, Odeme_Durumu)</w:t>
      </w:r>
      <w:r>
        <w:br/>
        <w:t>- MusteriLog (Log_ID, Musteri_ID, IslemTarihi, Islem)</w:t>
      </w:r>
      <w:r>
        <w:br/>
        <w:t>- UrunSilLog (Log_ID, Urun_ID, Urun_Adi, SilmeTarihi)</w:t>
      </w:r>
      <w:r>
        <w:br/>
      </w:r>
    </w:p>
    <w:p w14:paraId="3CCA4E95" w14:textId="75AD6E70" w:rsidR="00B30467" w:rsidRDefault="00B30467" w:rsidP="00B30467">
      <w:pPr>
        <w:pStyle w:val="Balk1"/>
      </w:pPr>
      <w:r w:rsidRPr="00B30467">
        <w:lastRenderedPageBreak/>
        <w:drawing>
          <wp:inline distT="0" distB="0" distL="0" distR="0" wp14:anchorId="11AAC718" wp14:editId="73234A7F">
            <wp:extent cx="5486400" cy="1811655"/>
            <wp:effectExtent l="0" t="0" r="0" b="0"/>
            <wp:docPr id="15707185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11655"/>
                    </a:xfrm>
                    <a:prstGeom prst="rect">
                      <a:avLst/>
                    </a:prstGeom>
                    <a:noFill/>
                    <a:ln>
                      <a:noFill/>
                    </a:ln>
                  </pic:spPr>
                </pic:pic>
              </a:graphicData>
            </a:graphic>
          </wp:inline>
        </w:drawing>
      </w:r>
      <w:r w:rsidRPr="00B30467">
        <w:t xml:space="preserve"> </w:t>
      </w:r>
      <w:proofErr w:type="spellStart"/>
      <w:r>
        <w:t>Adım</w:t>
      </w:r>
      <w:proofErr w:type="spellEnd"/>
      <w:r>
        <w:t xml:space="preserve"> 4: ER </w:t>
      </w:r>
      <w:proofErr w:type="spellStart"/>
      <w:r>
        <w:t>Diyagramı</w:t>
      </w:r>
      <w:proofErr w:type="spellEnd"/>
    </w:p>
    <w:p w14:paraId="766483CF" w14:textId="028B30B3" w:rsidR="0016367B" w:rsidRDefault="00B30467">
      <w:pPr>
        <w:pStyle w:val="Balk1"/>
      </w:pPr>
      <w:r w:rsidRPr="00AF56FF">
        <w:drawing>
          <wp:inline distT="0" distB="0" distL="0" distR="0" wp14:anchorId="30D7EA84" wp14:editId="4E8B9322">
            <wp:extent cx="5486400" cy="3011805"/>
            <wp:effectExtent l="0" t="0" r="0" b="0"/>
            <wp:docPr id="313425864" name="Resim 1" descr="metin, diyagram, çizgi, pla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25864" name="Resim 1" descr="metin, diyagram, çizgi, plan içeren bir resim&#10;&#10;Yapay zeka tarafından oluşturulmuş içerik yanlış olabilir."/>
                    <pic:cNvPicPr/>
                  </pic:nvPicPr>
                  <pic:blipFill>
                    <a:blip r:embed="rId7"/>
                    <a:stretch>
                      <a:fillRect/>
                    </a:stretch>
                  </pic:blipFill>
                  <pic:spPr>
                    <a:xfrm>
                      <a:off x="0" y="0"/>
                      <a:ext cx="5486400" cy="3011805"/>
                    </a:xfrm>
                    <a:prstGeom prst="rect">
                      <a:avLst/>
                    </a:prstGeom>
                  </pic:spPr>
                </pic:pic>
              </a:graphicData>
            </a:graphic>
          </wp:inline>
        </w:drawing>
      </w:r>
    </w:p>
    <w:p w14:paraId="049D051E" w14:textId="77777777" w:rsidR="00B30467" w:rsidRDefault="00B30467" w:rsidP="00B30467">
      <w:pPr>
        <w:pStyle w:val="Balk1"/>
      </w:pPr>
    </w:p>
    <w:p w14:paraId="44644FAF" w14:textId="77777777" w:rsidR="00B30467" w:rsidRDefault="00B30467" w:rsidP="00B30467">
      <w:pPr>
        <w:pStyle w:val="Balk1"/>
      </w:pPr>
    </w:p>
    <w:p w14:paraId="79A845FC" w14:textId="77777777" w:rsidR="00B30467" w:rsidRDefault="00B30467" w:rsidP="00B30467">
      <w:pPr>
        <w:pStyle w:val="Balk1"/>
      </w:pPr>
    </w:p>
    <w:p w14:paraId="3E2337F3" w14:textId="77777777" w:rsidR="00B30467" w:rsidRDefault="00B30467" w:rsidP="00B30467">
      <w:pPr>
        <w:pStyle w:val="Balk1"/>
      </w:pPr>
    </w:p>
    <w:p w14:paraId="1D2DE0A2" w14:textId="77777777" w:rsidR="00B30467" w:rsidRDefault="00B30467" w:rsidP="00B30467">
      <w:pPr>
        <w:pStyle w:val="Balk1"/>
      </w:pPr>
    </w:p>
    <w:p w14:paraId="64A6DA7F" w14:textId="6826378C" w:rsidR="00B30467" w:rsidRDefault="00B30467" w:rsidP="00B30467">
      <w:pPr>
        <w:pStyle w:val="Balk1"/>
      </w:pPr>
      <w:proofErr w:type="spellStart"/>
      <w:r>
        <w:lastRenderedPageBreak/>
        <w:t>Adım</w:t>
      </w:r>
      <w:proofErr w:type="spellEnd"/>
      <w:r>
        <w:t xml:space="preserve"> 5: </w:t>
      </w:r>
      <w:proofErr w:type="spellStart"/>
      <w:r>
        <w:t>Mantıksal</w:t>
      </w:r>
      <w:proofErr w:type="spellEnd"/>
      <w:r>
        <w:t xml:space="preserve"> </w:t>
      </w:r>
      <w:proofErr w:type="spellStart"/>
      <w:r>
        <w:t>Şema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1573"/>
        <w:gridCol w:w="1699"/>
        <w:gridCol w:w="2501"/>
        <w:gridCol w:w="1585"/>
      </w:tblGrid>
      <w:tr w:rsidR="001E074A" w:rsidRPr="001E074A" w14:paraId="1FAA3D3A" w14:textId="77777777" w:rsidTr="001E074A">
        <w:trPr>
          <w:tblHeader/>
          <w:tblCellSpacing w:w="15" w:type="dxa"/>
        </w:trPr>
        <w:tc>
          <w:tcPr>
            <w:tcW w:w="0" w:type="auto"/>
            <w:vAlign w:val="center"/>
            <w:hideMark/>
          </w:tcPr>
          <w:p w14:paraId="723FFB31" w14:textId="77777777" w:rsidR="001E074A" w:rsidRPr="001E074A" w:rsidRDefault="001E074A" w:rsidP="001E074A">
            <w:pPr>
              <w:rPr>
                <w:b/>
                <w:bCs/>
                <w:lang w:val="tr-TR"/>
              </w:rPr>
            </w:pPr>
            <w:r w:rsidRPr="001E074A">
              <w:rPr>
                <w:b/>
                <w:bCs/>
                <w:lang w:val="tr-TR"/>
              </w:rPr>
              <w:t>Tablo Adı</w:t>
            </w:r>
          </w:p>
        </w:tc>
        <w:tc>
          <w:tcPr>
            <w:tcW w:w="0" w:type="auto"/>
            <w:vAlign w:val="center"/>
            <w:hideMark/>
          </w:tcPr>
          <w:p w14:paraId="1B947D91" w14:textId="77777777" w:rsidR="001E074A" w:rsidRPr="001E074A" w:rsidRDefault="001E074A" w:rsidP="001E074A">
            <w:pPr>
              <w:rPr>
                <w:b/>
                <w:bCs/>
                <w:lang w:val="tr-TR"/>
              </w:rPr>
            </w:pPr>
            <w:r w:rsidRPr="001E074A">
              <w:rPr>
                <w:b/>
                <w:bCs/>
                <w:lang w:val="tr-TR"/>
              </w:rPr>
              <w:t>Alan Adı</w:t>
            </w:r>
          </w:p>
        </w:tc>
        <w:tc>
          <w:tcPr>
            <w:tcW w:w="0" w:type="auto"/>
            <w:vAlign w:val="center"/>
            <w:hideMark/>
          </w:tcPr>
          <w:p w14:paraId="2AA1D368" w14:textId="77777777" w:rsidR="001E074A" w:rsidRPr="001E074A" w:rsidRDefault="001E074A" w:rsidP="001E074A">
            <w:pPr>
              <w:rPr>
                <w:b/>
                <w:bCs/>
                <w:lang w:val="tr-TR"/>
              </w:rPr>
            </w:pPr>
            <w:r w:rsidRPr="001E074A">
              <w:rPr>
                <w:b/>
                <w:bCs/>
                <w:lang w:val="tr-TR"/>
              </w:rPr>
              <w:t>Veri Tipi</w:t>
            </w:r>
          </w:p>
        </w:tc>
        <w:tc>
          <w:tcPr>
            <w:tcW w:w="0" w:type="auto"/>
            <w:vAlign w:val="center"/>
            <w:hideMark/>
          </w:tcPr>
          <w:p w14:paraId="1D380B4F" w14:textId="77777777" w:rsidR="001E074A" w:rsidRPr="001E074A" w:rsidRDefault="001E074A" w:rsidP="001E074A">
            <w:pPr>
              <w:rPr>
                <w:b/>
                <w:bCs/>
                <w:lang w:val="tr-TR"/>
              </w:rPr>
            </w:pPr>
            <w:r w:rsidRPr="001E074A">
              <w:rPr>
                <w:b/>
                <w:bCs/>
                <w:lang w:val="tr-TR"/>
              </w:rPr>
              <w:t>Anahtar/Kısıt</w:t>
            </w:r>
          </w:p>
        </w:tc>
        <w:tc>
          <w:tcPr>
            <w:tcW w:w="0" w:type="auto"/>
            <w:vAlign w:val="center"/>
            <w:hideMark/>
          </w:tcPr>
          <w:p w14:paraId="0A1696F7" w14:textId="77777777" w:rsidR="001E074A" w:rsidRPr="001E074A" w:rsidRDefault="001E074A" w:rsidP="001E074A">
            <w:pPr>
              <w:rPr>
                <w:b/>
                <w:bCs/>
                <w:lang w:val="tr-TR"/>
              </w:rPr>
            </w:pPr>
            <w:r w:rsidRPr="001E074A">
              <w:rPr>
                <w:b/>
                <w:bCs/>
                <w:lang w:val="tr-TR"/>
              </w:rPr>
              <w:t>Açıklama</w:t>
            </w:r>
          </w:p>
        </w:tc>
      </w:tr>
      <w:tr w:rsidR="001E074A" w:rsidRPr="001E074A" w14:paraId="60E29B06" w14:textId="77777777" w:rsidTr="001E074A">
        <w:trPr>
          <w:tblCellSpacing w:w="15" w:type="dxa"/>
        </w:trPr>
        <w:tc>
          <w:tcPr>
            <w:tcW w:w="0" w:type="auto"/>
            <w:vAlign w:val="center"/>
            <w:hideMark/>
          </w:tcPr>
          <w:p w14:paraId="60FB9616" w14:textId="77777777" w:rsidR="001E074A" w:rsidRPr="001E074A" w:rsidRDefault="001E074A" w:rsidP="001E074A">
            <w:pPr>
              <w:rPr>
                <w:lang w:val="tr-TR"/>
              </w:rPr>
            </w:pPr>
            <w:proofErr w:type="spellStart"/>
            <w:r w:rsidRPr="001E074A">
              <w:rPr>
                <w:lang w:val="tr-TR"/>
              </w:rPr>
              <w:t>Musteri</w:t>
            </w:r>
            <w:proofErr w:type="spellEnd"/>
          </w:p>
        </w:tc>
        <w:tc>
          <w:tcPr>
            <w:tcW w:w="0" w:type="auto"/>
            <w:vAlign w:val="center"/>
            <w:hideMark/>
          </w:tcPr>
          <w:p w14:paraId="2EB9B6CA" w14:textId="77777777" w:rsidR="001E074A" w:rsidRPr="001E074A" w:rsidRDefault="001E074A" w:rsidP="001E074A">
            <w:pPr>
              <w:rPr>
                <w:lang w:val="tr-TR"/>
              </w:rPr>
            </w:pPr>
            <w:proofErr w:type="spellStart"/>
            <w:r w:rsidRPr="001E074A">
              <w:rPr>
                <w:lang w:val="tr-TR"/>
              </w:rPr>
              <w:t>Musteri_ID</w:t>
            </w:r>
            <w:proofErr w:type="spellEnd"/>
          </w:p>
        </w:tc>
        <w:tc>
          <w:tcPr>
            <w:tcW w:w="0" w:type="auto"/>
            <w:vAlign w:val="center"/>
            <w:hideMark/>
          </w:tcPr>
          <w:p w14:paraId="25A63355" w14:textId="77777777" w:rsidR="001E074A" w:rsidRPr="001E074A" w:rsidRDefault="001E074A" w:rsidP="001E074A">
            <w:pPr>
              <w:rPr>
                <w:lang w:val="tr-TR"/>
              </w:rPr>
            </w:pPr>
            <w:r w:rsidRPr="001E074A">
              <w:rPr>
                <w:lang w:val="tr-TR"/>
              </w:rPr>
              <w:t>INT</w:t>
            </w:r>
          </w:p>
        </w:tc>
        <w:tc>
          <w:tcPr>
            <w:tcW w:w="0" w:type="auto"/>
            <w:vAlign w:val="center"/>
            <w:hideMark/>
          </w:tcPr>
          <w:p w14:paraId="740C1672" w14:textId="77777777" w:rsidR="001E074A" w:rsidRPr="001E074A" w:rsidRDefault="001E074A" w:rsidP="001E074A">
            <w:pPr>
              <w:rPr>
                <w:lang w:val="tr-TR"/>
              </w:rPr>
            </w:pPr>
            <w:r w:rsidRPr="001E074A">
              <w:rPr>
                <w:lang w:val="tr-TR"/>
              </w:rPr>
              <w:t>PK, Identity</w:t>
            </w:r>
          </w:p>
        </w:tc>
        <w:tc>
          <w:tcPr>
            <w:tcW w:w="0" w:type="auto"/>
            <w:vAlign w:val="center"/>
            <w:hideMark/>
          </w:tcPr>
          <w:p w14:paraId="0EC61A10" w14:textId="77777777" w:rsidR="001E074A" w:rsidRPr="001E074A" w:rsidRDefault="001E074A" w:rsidP="001E074A">
            <w:pPr>
              <w:rPr>
                <w:lang w:val="tr-TR"/>
              </w:rPr>
            </w:pPr>
            <w:r w:rsidRPr="001E074A">
              <w:rPr>
                <w:lang w:val="tr-TR"/>
              </w:rPr>
              <w:t>Müşteri benzersiz ID</w:t>
            </w:r>
          </w:p>
        </w:tc>
      </w:tr>
      <w:tr w:rsidR="001E074A" w:rsidRPr="001E074A" w14:paraId="71291D00" w14:textId="77777777" w:rsidTr="001E074A">
        <w:trPr>
          <w:tblCellSpacing w:w="15" w:type="dxa"/>
        </w:trPr>
        <w:tc>
          <w:tcPr>
            <w:tcW w:w="0" w:type="auto"/>
            <w:vAlign w:val="center"/>
            <w:hideMark/>
          </w:tcPr>
          <w:p w14:paraId="70620C65" w14:textId="77777777" w:rsidR="001E074A" w:rsidRPr="001E074A" w:rsidRDefault="001E074A" w:rsidP="001E074A">
            <w:pPr>
              <w:rPr>
                <w:lang w:val="tr-TR"/>
              </w:rPr>
            </w:pPr>
          </w:p>
        </w:tc>
        <w:tc>
          <w:tcPr>
            <w:tcW w:w="0" w:type="auto"/>
            <w:vAlign w:val="center"/>
            <w:hideMark/>
          </w:tcPr>
          <w:p w14:paraId="7C826903" w14:textId="77777777" w:rsidR="001E074A" w:rsidRPr="001E074A" w:rsidRDefault="001E074A" w:rsidP="001E074A">
            <w:pPr>
              <w:rPr>
                <w:lang w:val="tr-TR"/>
              </w:rPr>
            </w:pPr>
            <w:proofErr w:type="spellStart"/>
            <w:r w:rsidRPr="001E074A">
              <w:rPr>
                <w:lang w:val="tr-TR"/>
              </w:rPr>
              <w:t>Adi_Soyadi</w:t>
            </w:r>
            <w:proofErr w:type="spellEnd"/>
          </w:p>
        </w:tc>
        <w:tc>
          <w:tcPr>
            <w:tcW w:w="0" w:type="auto"/>
            <w:vAlign w:val="center"/>
            <w:hideMark/>
          </w:tcPr>
          <w:p w14:paraId="32038EB4" w14:textId="77777777" w:rsidR="001E074A" w:rsidRPr="001E074A" w:rsidRDefault="001E074A" w:rsidP="001E074A">
            <w:pPr>
              <w:rPr>
                <w:lang w:val="tr-TR"/>
              </w:rPr>
            </w:pPr>
            <w:proofErr w:type="gramStart"/>
            <w:r w:rsidRPr="001E074A">
              <w:rPr>
                <w:lang w:val="tr-TR"/>
              </w:rPr>
              <w:t>NVARCHAR(</w:t>
            </w:r>
            <w:proofErr w:type="gramEnd"/>
            <w:r w:rsidRPr="001E074A">
              <w:rPr>
                <w:lang w:val="tr-TR"/>
              </w:rPr>
              <w:t>100)</w:t>
            </w:r>
          </w:p>
        </w:tc>
        <w:tc>
          <w:tcPr>
            <w:tcW w:w="0" w:type="auto"/>
            <w:vAlign w:val="center"/>
            <w:hideMark/>
          </w:tcPr>
          <w:p w14:paraId="4D86578C" w14:textId="77777777" w:rsidR="001E074A" w:rsidRPr="001E074A" w:rsidRDefault="001E074A" w:rsidP="001E074A">
            <w:pPr>
              <w:rPr>
                <w:lang w:val="tr-TR"/>
              </w:rPr>
            </w:pPr>
            <w:r w:rsidRPr="001E074A">
              <w:rPr>
                <w:lang w:val="tr-TR"/>
              </w:rPr>
              <w:t>NOT NULL</w:t>
            </w:r>
          </w:p>
        </w:tc>
        <w:tc>
          <w:tcPr>
            <w:tcW w:w="0" w:type="auto"/>
            <w:vAlign w:val="center"/>
            <w:hideMark/>
          </w:tcPr>
          <w:p w14:paraId="35D96CA1" w14:textId="77777777" w:rsidR="001E074A" w:rsidRPr="001E074A" w:rsidRDefault="001E074A" w:rsidP="001E074A">
            <w:pPr>
              <w:rPr>
                <w:lang w:val="tr-TR"/>
              </w:rPr>
            </w:pPr>
            <w:r w:rsidRPr="001E074A">
              <w:rPr>
                <w:lang w:val="tr-TR"/>
              </w:rPr>
              <w:t>Müşteri adı-soyadı</w:t>
            </w:r>
          </w:p>
        </w:tc>
      </w:tr>
      <w:tr w:rsidR="001E074A" w:rsidRPr="001E074A" w14:paraId="5D3BE23E" w14:textId="77777777" w:rsidTr="001E074A">
        <w:trPr>
          <w:tblCellSpacing w:w="15" w:type="dxa"/>
        </w:trPr>
        <w:tc>
          <w:tcPr>
            <w:tcW w:w="0" w:type="auto"/>
            <w:vAlign w:val="center"/>
            <w:hideMark/>
          </w:tcPr>
          <w:p w14:paraId="514A71E6" w14:textId="77777777" w:rsidR="001E074A" w:rsidRPr="001E074A" w:rsidRDefault="001E074A" w:rsidP="001E074A">
            <w:pPr>
              <w:rPr>
                <w:lang w:val="tr-TR"/>
              </w:rPr>
            </w:pPr>
          </w:p>
        </w:tc>
        <w:tc>
          <w:tcPr>
            <w:tcW w:w="0" w:type="auto"/>
            <w:vAlign w:val="center"/>
            <w:hideMark/>
          </w:tcPr>
          <w:p w14:paraId="300069C9" w14:textId="77777777" w:rsidR="001E074A" w:rsidRPr="001E074A" w:rsidRDefault="001E074A" w:rsidP="001E074A">
            <w:pPr>
              <w:rPr>
                <w:lang w:val="tr-TR"/>
              </w:rPr>
            </w:pPr>
            <w:proofErr w:type="spellStart"/>
            <w:r w:rsidRPr="001E074A">
              <w:rPr>
                <w:lang w:val="tr-TR"/>
              </w:rPr>
              <w:t>Musteri_Tipi</w:t>
            </w:r>
            <w:proofErr w:type="spellEnd"/>
          </w:p>
        </w:tc>
        <w:tc>
          <w:tcPr>
            <w:tcW w:w="0" w:type="auto"/>
            <w:vAlign w:val="center"/>
            <w:hideMark/>
          </w:tcPr>
          <w:p w14:paraId="1AE706B5" w14:textId="77777777" w:rsidR="001E074A" w:rsidRPr="001E074A" w:rsidRDefault="001E074A" w:rsidP="001E074A">
            <w:pPr>
              <w:rPr>
                <w:lang w:val="tr-TR"/>
              </w:rPr>
            </w:pPr>
            <w:proofErr w:type="gramStart"/>
            <w:r w:rsidRPr="001E074A">
              <w:rPr>
                <w:lang w:val="tr-TR"/>
              </w:rPr>
              <w:t>NVARCHAR(</w:t>
            </w:r>
            <w:proofErr w:type="gramEnd"/>
            <w:r w:rsidRPr="001E074A">
              <w:rPr>
                <w:lang w:val="tr-TR"/>
              </w:rPr>
              <w:t>20)</w:t>
            </w:r>
          </w:p>
        </w:tc>
        <w:tc>
          <w:tcPr>
            <w:tcW w:w="0" w:type="auto"/>
            <w:vAlign w:val="center"/>
            <w:hideMark/>
          </w:tcPr>
          <w:p w14:paraId="2BF91A8F" w14:textId="77777777" w:rsidR="001E074A" w:rsidRPr="001E074A" w:rsidRDefault="001E074A" w:rsidP="001E074A">
            <w:pPr>
              <w:rPr>
                <w:lang w:val="tr-TR"/>
              </w:rPr>
            </w:pPr>
            <w:r w:rsidRPr="001E074A">
              <w:rPr>
                <w:lang w:val="tr-TR"/>
              </w:rPr>
              <w:t>NOT NULL, CHECK ('</w:t>
            </w:r>
            <w:proofErr w:type="spellStart"/>
            <w:r w:rsidRPr="001E074A">
              <w:rPr>
                <w:lang w:val="tr-TR"/>
              </w:rPr>
              <w:t>Toptan','Perakende</w:t>
            </w:r>
            <w:proofErr w:type="spellEnd"/>
            <w:r w:rsidRPr="001E074A">
              <w:rPr>
                <w:lang w:val="tr-TR"/>
              </w:rPr>
              <w:t>')</w:t>
            </w:r>
          </w:p>
        </w:tc>
        <w:tc>
          <w:tcPr>
            <w:tcW w:w="0" w:type="auto"/>
            <w:vAlign w:val="center"/>
            <w:hideMark/>
          </w:tcPr>
          <w:p w14:paraId="0E7C9A66" w14:textId="77777777" w:rsidR="001E074A" w:rsidRPr="001E074A" w:rsidRDefault="001E074A" w:rsidP="001E074A">
            <w:pPr>
              <w:rPr>
                <w:lang w:val="tr-TR"/>
              </w:rPr>
            </w:pPr>
            <w:r w:rsidRPr="001E074A">
              <w:rPr>
                <w:lang w:val="tr-TR"/>
              </w:rPr>
              <w:t>Müşteri tipi</w:t>
            </w:r>
          </w:p>
        </w:tc>
      </w:tr>
      <w:tr w:rsidR="001E074A" w:rsidRPr="001E074A" w14:paraId="6BD8BA58" w14:textId="77777777" w:rsidTr="001E074A">
        <w:trPr>
          <w:tblCellSpacing w:w="15" w:type="dxa"/>
        </w:trPr>
        <w:tc>
          <w:tcPr>
            <w:tcW w:w="0" w:type="auto"/>
            <w:vAlign w:val="center"/>
            <w:hideMark/>
          </w:tcPr>
          <w:p w14:paraId="5D633E49" w14:textId="77777777" w:rsidR="001E074A" w:rsidRPr="001E074A" w:rsidRDefault="001E074A" w:rsidP="001E074A">
            <w:pPr>
              <w:rPr>
                <w:lang w:val="tr-TR"/>
              </w:rPr>
            </w:pPr>
          </w:p>
        </w:tc>
        <w:tc>
          <w:tcPr>
            <w:tcW w:w="0" w:type="auto"/>
            <w:vAlign w:val="center"/>
            <w:hideMark/>
          </w:tcPr>
          <w:p w14:paraId="43596796" w14:textId="77777777" w:rsidR="001E074A" w:rsidRPr="001E074A" w:rsidRDefault="001E074A" w:rsidP="001E074A">
            <w:pPr>
              <w:rPr>
                <w:lang w:val="tr-TR"/>
              </w:rPr>
            </w:pPr>
            <w:r w:rsidRPr="001E074A">
              <w:rPr>
                <w:lang w:val="tr-TR"/>
              </w:rPr>
              <w:t>Telefon</w:t>
            </w:r>
          </w:p>
        </w:tc>
        <w:tc>
          <w:tcPr>
            <w:tcW w:w="0" w:type="auto"/>
            <w:vAlign w:val="center"/>
            <w:hideMark/>
          </w:tcPr>
          <w:p w14:paraId="57E7C300" w14:textId="77777777" w:rsidR="001E074A" w:rsidRPr="001E074A" w:rsidRDefault="001E074A" w:rsidP="001E074A">
            <w:pPr>
              <w:rPr>
                <w:lang w:val="tr-TR"/>
              </w:rPr>
            </w:pPr>
            <w:proofErr w:type="gramStart"/>
            <w:r w:rsidRPr="001E074A">
              <w:rPr>
                <w:lang w:val="tr-TR"/>
              </w:rPr>
              <w:t>NVARCHAR(</w:t>
            </w:r>
            <w:proofErr w:type="gramEnd"/>
            <w:r w:rsidRPr="001E074A">
              <w:rPr>
                <w:lang w:val="tr-TR"/>
              </w:rPr>
              <w:t>20)</w:t>
            </w:r>
          </w:p>
        </w:tc>
        <w:tc>
          <w:tcPr>
            <w:tcW w:w="0" w:type="auto"/>
            <w:vAlign w:val="center"/>
            <w:hideMark/>
          </w:tcPr>
          <w:p w14:paraId="7130CB36" w14:textId="77777777" w:rsidR="001E074A" w:rsidRPr="001E074A" w:rsidRDefault="001E074A" w:rsidP="001E074A">
            <w:pPr>
              <w:rPr>
                <w:lang w:val="tr-TR"/>
              </w:rPr>
            </w:pPr>
            <w:r w:rsidRPr="001E074A">
              <w:rPr>
                <w:lang w:val="tr-TR"/>
              </w:rPr>
              <w:t>NOT NULL, UNIQUE</w:t>
            </w:r>
          </w:p>
        </w:tc>
        <w:tc>
          <w:tcPr>
            <w:tcW w:w="0" w:type="auto"/>
            <w:vAlign w:val="center"/>
            <w:hideMark/>
          </w:tcPr>
          <w:p w14:paraId="77F0CC40" w14:textId="77777777" w:rsidR="001E074A" w:rsidRPr="001E074A" w:rsidRDefault="001E074A" w:rsidP="001E074A">
            <w:pPr>
              <w:rPr>
                <w:lang w:val="tr-TR"/>
              </w:rPr>
            </w:pPr>
            <w:r w:rsidRPr="001E074A">
              <w:rPr>
                <w:lang w:val="tr-TR"/>
              </w:rPr>
              <w:t>Telefon numarası</w:t>
            </w:r>
          </w:p>
        </w:tc>
      </w:tr>
      <w:tr w:rsidR="001E074A" w:rsidRPr="001E074A" w14:paraId="7ED74742" w14:textId="77777777" w:rsidTr="001E074A">
        <w:trPr>
          <w:tblCellSpacing w:w="15" w:type="dxa"/>
        </w:trPr>
        <w:tc>
          <w:tcPr>
            <w:tcW w:w="0" w:type="auto"/>
            <w:vAlign w:val="center"/>
            <w:hideMark/>
          </w:tcPr>
          <w:p w14:paraId="7471AEFD" w14:textId="77777777" w:rsidR="001E074A" w:rsidRPr="001E074A" w:rsidRDefault="001E074A" w:rsidP="001E074A">
            <w:pPr>
              <w:rPr>
                <w:lang w:val="tr-TR"/>
              </w:rPr>
            </w:pPr>
          </w:p>
        </w:tc>
        <w:tc>
          <w:tcPr>
            <w:tcW w:w="0" w:type="auto"/>
            <w:vAlign w:val="center"/>
            <w:hideMark/>
          </w:tcPr>
          <w:p w14:paraId="485304D7" w14:textId="77777777" w:rsidR="001E074A" w:rsidRPr="001E074A" w:rsidRDefault="001E074A" w:rsidP="001E074A">
            <w:pPr>
              <w:rPr>
                <w:lang w:val="tr-TR"/>
              </w:rPr>
            </w:pPr>
            <w:r w:rsidRPr="001E074A">
              <w:rPr>
                <w:lang w:val="tr-TR"/>
              </w:rPr>
              <w:t>Adres</w:t>
            </w:r>
          </w:p>
        </w:tc>
        <w:tc>
          <w:tcPr>
            <w:tcW w:w="0" w:type="auto"/>
            <w:vAlign w:val="center"/>
            <w:hideMark/>
          </w:tcPr>
          <w:p w14:paraId="33ED795C" w14:textId="77777777" w:rsidR="001E074A" w:rsidRPr="001E074A" w:rsidRDefault="001E074A" w:rsidP="001E074A">
            <w:pPr>
              <w:rPr>
                <w:lang w:val="tr-TR"/>
              </w:rPr>
            </w:pPr>
            <w:proofErr w:type="gramStart"/>
            <w:r w:rsidRPr="001E074A">
              <w:rPr>
                <w:lang w:val="tr-TR"/>
              </w:rPr>
              <w:t>NVARCHAR(</w:t>
            </w:r>
            <w:proofErr w:type="gramEnd"/>
            <w:r w:rsidRPr="001E074A">
              <w:rPr>
                <w:lang w:val="tr-TR"/>
              </w:rPr>
              <w:t>200)</w:t>
            </w:r>
          </w:p>
        </w:tc>
        <w:tc>
          <w:tcPr>
            <w:tcW w:w="0" w:type="auto"/>
            <w:vAlign w:val="center"/>
            <w:hideMark/>
          </w:tcPr>
          <w:p w14:paraId="38557C50" w14:textId="77777777" w:rsidR="001E074A" w:rsidRPr="001E074A" w:rsidRDefault="001E074A" w:rsidP="001E074A">
            <w:pPr>
              <w:rPr>
                <w:lang w:val="tr-TR"/>
              </w:rPr>
            </w:pPr>
          </w:p>
        </w:tc>
        <w:tc>
          <w:tcPr>
            <w:tcW w:w="0" w:type="auto"/>
            <w:vAlign w:val="center"/>
            <w:hideMark/>
          </w:tcPr>
          <w:p w14:paraId="428EE440" w14:textId="77777777" w:rsidR="001E074A" w:rsidRPr="001E074A" w:rsidRDefault="001E074A" w:rsidP="001E074A">
            <w:pPr>
              <w:rPr>
                <w:lang w:val="tr-TR"/>
              </w:rPr>
            </w:pPr>
          </w:p>
        </w:tc>
      </w:tr>
      <w:tr w:rsidR="001E074A" w:rsidRPr="001E074A" w14:paraId="27E91357" w14:textId="77777777" w:rsidTr="001E074A">
        <w:trPr>
          <w:tblCellSpacing w:w="15" w:type="dxa"/>
        </w:trPr>
        <w:tc>
          <w:tcPr>
            <w:tcW w:w="0" w:type="auto"/>
            <w:vAlign w:val="center"/>
            <w:hideMark/>
          </w:tcPr>
          <w:p w14:paraId="23D5B147" w14:textId="77777777" w:rsidR="001E074A" w:rsidRPr="001E074A" w:rsidRDefault="001E074A" w:rsidP="001E074A">
            <w:pPr>
              <w:rPr>
                <w:lang w:val="tr-TR"/>
              </w:rPr>
            </w:pPr>
            <w:r w:rsidRPr="001E074A">
              <w:rPr>
                <w:lang w:val="tr-TR"/>
              </w:rPr>
              <w:t>--------------</w:t>
            </w:r>
          </w:p>
        </w:tc>
        <w:tc>
          <w:tcPr>
            <w:tcW w:w="0" w:type="auto"/>
            <w:vAlign w:val="center"/>
            <w:hideMark/>
          </w:tcPr>
          <w:p w14:paraId="57FEC5D6" w14:textId="77777777" w:rsidR="001E074A" w:rsidRPr="001E074A" w:rsidRDefault="001E074A" w:rsidP="001E074A">
            <w:pPr>
              <w:rPr>
                <w:lang w:val="tr-TR"/>
              </w:rPr>
            </w:pPr>
            <w:r w:rsidRPr="001E074A">
              <w:rPr>
                <w:lang w:val="tr-TR"/>
              </w:rPr>
              <w:t>-----------------</w:t>
            </w:r>
          </w:p>
        </w:tc>
        <w:tc>
          <w:tcPr>
            <w:tcW w:w="0" w:type="auto"/>
            <w:vAlign w:val="center"/>
            <w:hideMark/>
          </w:tcPr>
          <w:p w14:paraId="63F882CC" w14:textId="77777777" w:rsidR="001E074A" w:rsidRPr="001E074A" w:rsidRDefault="001E074A" w:rsidP="001E074A">
            <w:pPr>
              <w:rPr>
                <w:lang w:val="tr-TR"/>
              </w:rPr>
            </w:pPr>
            <w:r w:rsidRPr="001E074A">
              <w:rPr>
                <w:lang w:val="tr-TR"/>
              </w:rPr>
              <w:t>---------------</w:t>
            </w:r>
          </w:p>
        </w:tc>
        <w:tc>
          <w:tcPr>
            <w:tcW w:w="0" w:type="auto"/>
            <w:vAlign w:val="center"/>
            <w:hideMark/>
          </w:tcPr>
          <w:p w14:paraId="4FBEC711" w14:textId="77777777" w:rsidR="001E074A" w:rsidRPr="001E074A" w:rsidRDefault="001E074A" w:rsidP="001E074A">
            <w:pPr>
              <w:rPr>
                <w:lang w:val="tr-TR"/>
              </w:rPr>
            </w:pPr>
            <w:r w:rsidRPr="001E074A">
              <w:rPr>
                <w:lang w:val="tr-TR"/>
              </w:rPr>
              <w:t>------------------------------</w:t>
            </w:r>
          </w:p>
        </w:tc>
        <w:tc>
          <w:tcPr>
            <w:tcW w:w="0" w:type="auto"/>
            <w:vAlign w:val="center"/>
            <w:hideMark/>
          </w:tcPr>
          <w:p w14:paraId="64E7B3C9" w14:textId="77777777" w:rsidR="001E074A" w:rsidRPr="001E074A" w:rsidRDefault="001E074A" w:rsidP="001E074A">
            <w:pPr>
              <w:rPr>
                <w:lang w:val="tr-TR"/>
              </w:rPr>
            </w:pPr>
            <w:r w:rsidRPr="001E074A">
              <w:rPr>
                <w:lang w:val="tr-TR"/>
              </w:rPr>
              <w:t>------------------------------------</w:t>
            </w:r>
          </w:p>
        </w:tc>
      </w:tr>
      <w:tr w:rsidR="001E074A" w:rsidRPr="001E074A" w14:paraId="1FD5ECE4" w14:textId="77777777" w:rsidTr="001E074A">
        <w:trPr>
          <w:tblCellSpacing w:w="15" w:type="dxa"/>
        </w:trPr>
        <w:tc>
          <w:tcPr>
            <w:tcW w:w="0" w:type="auto"/>
            <w:vAlign w:val="center"/>
            <w:hideMark/>
          </w:tcPr>
          <w:p w14:paraId="3397CAF8" w14:textId="77777777" w:rsidR="001E074A" w:rsidRPr="001E074A" w:rsidRDefault="001E074A" w:rsidP="001E074A">
            <w:pPr>
              <w:rPr>
                <w:lang w:val="tr-TR"/>
              </w:rPr>
            </w:pPr>
            <w:proofErr w:type="spellStart"/>
            <w:r w:rsidRPr="001E074A">
              <w:rPr>
                <w:lang w:val="tr-TR"/>
              </w:rPr>
              <w:t>Tedarikci</w:t>
            </w:r>
            <w:proofErr w:type="spellEnd"/>
          </w:p>
        </w:tc>
        <w:tc>
          <w:tcPr>
            <w:tcW w:w="0" w:type="auto"/>
            <w:vAlign w:val="center"/>
            <w:hideMark/>
          </w:tcPr>
          <w:p w14:paraId="6152682E" w14:textId="77777777" w:rsidR="001E074A" w:rsidRPr="001E074A" w:rsidRDefault="001E074A" w:rsidP="001E074A">
            <w:pPr>
              <w:rPr>
                <w:lang w:val="tr-TR"/>
              </w:rPr>
            </w:pPr>
            <w:proofErr w:type="spellStart"/>
            <w:r w:rsidRPr="001E074A">
              <w:rPr>
                <w:lang w:val="tr-TR"/>
              </w:rPr>
              <w:t>Tedarikci_ID</w:t>
            </w:r>
            <w:proofErr w:type="spellEnd"/>
          </w:p>
        </w:tc>
        <w:tc>
          <w:tcPr>
            <w:tcW w:w="0" w:type="auto"/>
            <w:vAlign w:val="center"/>
            <w:hideMark/>
          </w:tcPr>
          <w:p w14:paraId="31738F9E" w14:textId="77777777" w:rsidR="001E074A" w:rsidRPr="001E074A" w:rsidRDefault="001E074A" w:rsidP="001E074A">
            <w:pPr>
              <w:rPr>
                <w:lang w:val="tr-TR"/>
              </w:rPr>
            </w:pPr>
            <w:r w:rsidRPr="001E074A">
              <w:rPr>
                <w:lang w:val="tr-TR"/>
              </w:rPr>
              <w:t>INT</w:t>
            </w:r>
          </w:p>
        </w:tc>
        <w:tc>
          <w:tcPr>
            <w:tcW w:w="0" w:type="auto"/>
            <w:vAlign w:val="center"/>
            <w:hideMark/>
          </w:tcPr>
          <w:p w14:paraId="3959713F" w14:textId="77777777" w:rsidR="001E074A" w:rsidRPr="001E074A" w:rsidRDefault="001E074A" w:rsidP="001E074A">
            <w:pPr>
              <w:rPr>
                <w:lang w:val="tr-TR"/>
              </w:rPr>
            </w:pPr>
            <w:r w:rsidRPr="001E074A">
              <w:rPr>
                <w:lang w:val="tr-TR"/>
              </w:rPr>
              <w:t>PK, Identity</w:t>
            </w:r>
          </w:p>
        </w:tc>
        <w:tc>
          <w:tcPr>
            <w:tcW w:w="0" w:type="auto"/>
            <w:vAlign w:val="center"/>
            <w:hideMark/>
          </w:tcPr>
          <w:p w14:paraId="375A575A" w14:textId="77777777" w:rsidR="001E074A" w:rsidRPr="001E074A" w:rsidRDefault="001E074A" w:rsidP="001E074A">
            <w:pPr>
              <w:rPr>
                <w:lang w:val="tr-TR"/>
              </w:rPr>
            </w:pPr>
            <w:r w:rsidRPr="001E074A">
              <w:rPr>
                <w:lang w:val="tr-TR"/>
              </w:rPr>
              <w:t>Tedarikçi benzersiz ID</w:t>
            </w:r>
          </w:p>
        </w:tc>
      </w:tr>
      <w:tr w:rsidR="001E074A" w:rsidRPr="001E074A" w14:paraId="66B01F24" w14:textId="77777777" w:rsidTr="001E074A">
        <w:trPr>
          <w:tblCellSpacing w:w="15" w:type="dxa"/>
        </w:trPr>
        <w:tc>
          <w:tcPr>
            <w:tcW w:w="0" w:type="auto"/>
            <w:vAlign w:val="center"/>
            <w:hideMark/>
          </w:tcPr>
          <w:p w14:paraId="6CEDAE75" w14:textId="77777777" w:rsidR="001E074A" w:rsidRPr="001E074A" w:rsidRDefault="001E074A" w:rsidP="001E074A">
            <w:pPr>
              <w:rPr>
                <w:lang w:val="tr-TR"/>
              </w:rPr>
            </w:pPr>
          </w:p>
        </w:tc>
        <w:tc>
          <w:tcPr>
            <w:tcW w:w="0" w:type="auto"/>
            <w:vAlign w:val="center"/>
            <w:hideMark/>
          </w:tcPr>
          <w:p w14:paraId="754AB137" w14:textId="77777777" w:rsidR="001E074A" w:rsidRPr="001E074A" w:rsidRDefault="001E074A" w:rsidP="001E074A">
            <w:pPr>
              <w:rPr>
                <w:lang w:val="tr-TR"/>
              </w:rPr>
            </w:pPr>
            <w:proofErr w:type="spellStart"/>
            <w:r w:rsidRPr="001E074A">
              <w:rPr>
                <w:lang w:val="tr-TR"/>
              </w:rPr>
              <w:t>Tedarikci_Adi</w:t>
            </w:r>
            <w:proofErr w:type="spellEnd"/>
          </w:p>
        </w:tc>
        <w:tc>
          <w:tcPr>
            <w:tcW w:w="0" w:type="auto"/>
            <w:vAlign w:val="center"/>
            <w:hideMark/>
          </w:tcPr>
          <w:p w14:paraId="4D7D8EC7" w14:textId="77777777" w:rsidR="001E074A" w:rsidRPr="001E074A" w:rsidRDefault="001E074A" w:rsidP="001E074A">
            <w:pPr>
              <w:rPr>
                <w:lang w:val="tr-TR"/>
              </w:rPr>
            </w:pPr>
            <w:proofErr w:type="gramStart"/>
            <w:r w:rsidRPr="001E074A">
              <w:rPr>
                <w:lang w:val="tr-TR"/>
              </w:rPr>
              <w:t>NVARCHAR(</w:t>
            </w:r>
            <w:proofErr w:type="gramEnd"/>
            <w:r w:rsidRPr="001E074A">
              <w:rPr>
                <w:lang w:val="tr-TR"/>
              </w:rPr>
              <w:t>100)</w:t>
            </w:r>
          </w:p>
        </w:tc>
        <w:tc>
          <w:tcPr>
            <w:tcW w:w="0" w:type="auto"/>
            <w:vAlign w:val="center"/>
            <w:hideMark/>
          </w:tcPr>
          <w:p w14:paraId="64DB559D" w14:textId="77777777" w:rsidR="001E074A" w:rsidRPr="001E074A" w:rsidRDefault="001E074A" w:rsidP="001E074A">
            <w:pPr>
              <w:rPr>
                <w:lang w:val="tr-TR"/>
              </w:rPr>
            </w:pPr>
            <w:r w:rsidRPr="001E074A">
              <w:rPr>
                <w:lang w:val="tr-TR"/>
              </w:rPr>
              <w:t>NOT NULL</w:t>
            </w:r>
          </w:p>
        </w:tc>
        <w:tc>
          <w:tcPr>
            <w:tcW w:w="0" w:type="auto"/>
            <w:vAlign w:val="center"/>
            <w:hideMark/>
          </w:tcPr>
          <w:p w14:paraId="4D704266" w14:textId="77777777" w:rsidR="001E074A" w:rsidRPr="001E074A" w:rsidRDefault="001E074A" w:rsidP="001E074A">
            <w:pPr>
              <w:rPr>
                <w:lang w:val="tr-TR"/>
              </w:rPr>
            </w:pPr>
          </w:p>
        </w:tc>
      </w:tr>
      <w:tr w:rsidR="001E074A" w:rsidRPr="001E074A" w14:paraId="12744307" w14:textId="77777777" w:rsidTr="001E074A">
        <w:trPr>
          <w:tblCellSpacing w:w="15" w:type="dxa"/>
        </w:trPr>
        <w:tc>
          <w:tcPr>
            <w:tcW w:w="0" w:type="auto"/>
            <w:vAlign w:val="center"/>
            <w:hideMark/>
          </w:tcPr>
          <w:p w14:paraId="0DA78AFD" w14:textId="77777777" w:rsidR="001E074A" w:rsidRPr="001E074A" w:rsidRDefault="001E074A" w:rsidP="001E074A">
            <w:pPr>
              <w:rPr>
                <w:lang w:val="tr-TR"/>
              </w:rPr>
            </w:pPr>
          </w:p>
        </w:tc>
        <w:tc>
          <w:tcPr>
            <w:tcW w:w="0" w:type="auto"/>
            <w:vAlign w:val="center"/>
            <w:hideMark/>
          </w:tcPr>
          <w:p w14:paraId="6F8BB664" w14:textId="77777777" w:rsidR="001E074A" w:rsidRPr="001E074A" w:rsidRDefault="001E074A" w:rsidP="001E074A">
            <w:pPr>
              <w:rPr>
                <w:lang w:val="tr-TR"/>
              </w:rPr>
            </w:pPr>
            <w:r w:rsidRPr="001E074A">
              <w:rPr>
                <w:lang w:val="tr-TR"/>
              </w:rPr>
              <w:t>Telefon</w:t>
            </w:r>
          </w:p>
        </w:tc>
        <w:tc>
          <w:tcPr>
            <w:tcW w:w="0" w:type="auto"/>
            <w:vAlign w:val="center"/>
            <w:hideMark/>
          </w:tcPr>
          <w:p w14:paraId="5DE11A28" w14:textId="77777777" w:rsidR="001E074A" w:rsidRPr="001E074A" w:rsidRDefault="001E074A" w:rsidP="001E074A">
            <w:pPr>
              <w:rPr>
                <w:lang w:val="tr-TR"/>
              </w:rPr>
            </w:pPr>
            <w:proofErr w:type="gramStart"/>
            <w:r w:rsidRPr="001E074A">
              <w:rPr>
                <w:lang w:val="tr-TR"/>
              </w:rPr>
              <w:t>NVARCHAR(</w:t>
            </w:r>
            <w:proofErr w:type="gramEnd"/>
            <w:r w:rsidRPr="001E074A">
              <w:rPr>
                <w:lang w:val="tr-TR"/>
              </w:rPr>
              <w:t>20)</w:t>
            </w:r>
          </w:p>
        </w:tc>
        <w:tc>
          <w:tcPr>
            <w:tcW w:w="0" w:type="auto"/>
            <w:vAlign w:val="center"/>
            <w:hideMark/>
          </w:tcPr>
          <w:p w14:paraId="1FB545E0" w14:textId="77777777" w:rsidR="001E074A" w:rsidRPr="001E074A" w:rsidRDefault="001E074A" w:rsidP="001E074A">
            <w:pPr>
              <w:rPr>
                <w:lang w:val="tr-TR"/>
              </w:rPr>
            </w:pPr>
            <w:r w:rsidRPr="001E074A">
              <w:rPr>
                <w:lang w:val="tr-TR"/>
              </w:rPr>
              <w:t>NOT NULL</w:t>
            </w:r>
          </w:p>
        </w:tc>
        <w:tc>
          <w:tcPr>
            <w:tcW w:w="0" w:type="auto"/>
            <w:vAlign w:val="center"/>
            <w:hideMark/>
          </w:tcPr>
          <w:p w14:paraId="084677F2" w14:textId="77777777" w:rsidR="001E074A" w:rsidRPr="001E074A" w:rsidRDefault="001E074A" w:rsidP="001E074A">
            <w:pPr>
              <w:rPr>
                <w:lang w:val="tr-TR"/>
              </w:rPr>
            </w:pPr>
          </w:p>
        </w:tc>
      </w:tr>
      <w:tr w:rsidR="001E074A" w:rsidRPr="001E074A" w14:paraId="7C0FD64C" w14:textId="77777777" w:rsidTr="001E074A">
        <w:trPr>
          <w:tblCellSpacing w:w="15" w:type="dxa"/>
        </w:trPr>
        <w:tc>
          <w:tcPr>
            <w:tcW w:w="0" w:type="auto"/>
            <w:vAlign w:val="center"/>
            <w:hideMark/>
          </w:tcPr>
          <w:p w14:paraId="113C1B4B" w14:textId="77777777" w:rsidR="001E074A" w:rsidRPr="001E074A" w:rsidRDefault="001E074A" w:rsidP="001E074A">
            <w:pPr>
              <w:rPr>
                <w:lang w:val="tr-TR"/>
              </w:rPr>
            </w:pPr>
          </w:p>
        </w:tc>
        <w:tc>
          <w:tcPr>
            <w:tcW w:w="0" w:type="auto"/>
            <w:vAlign w:val="center"/>
            <w:hideMark/>
          </w:tcPr>
          <w:p w14:paraId="49EFC51E" w14:textId="77777777" w:rsidR="001E074A" w:rsidRPr="001E074A" w:rsidRDefault="001E074A" w:rsidP="001E074A">
            <w:pPr>
              <w:rPr>
                <w:lang w:val="tr-TR"/>
              </w:rPr>
            </w:pPr>
            <w:r w:rsidRPr="001E074A">
              <w:rPr>
                <w:lang w:val="tr-TR"/>
              </w:rPr>
              <w:t>Adres</w:t>
            </w:r>
          </w:p>
        </w:tc>
        <w:tc>
          <w:tcPr>
            <w:tcW w:w="0" w:type="auto"/>
            <w:vAlign w:val="center"/>
            <w:hideMark/>
          </w:tcPr>
          <w:p w14:paraId="0E69E492" w14:textId="77777777" w:rsidR="001E074A" w:rsidRPr="001E074A" w:rsidRDefault="001E074A" w:rsidP="001E074A">
            <w:pPr>
              <w:rPr>
                <w:lang w:val="tr-TR"/>
              </w:rPr>
            </w:pPr>
            <w:proofErr w:type="gramStart"/>
            <w:r w:rsidRPr="001E074A">
              <w:rPr>
                <w:lang w:val="tr-TR"/>
              </w:rPr>
              <w:t>NVARCHAR(</w:t>
            </w:r>
            <w:proofErr w:type="gramEnd"/>
            <w:r w:rsidRPr="001E074A">
              <w:rPr>
                <w:lang w:val="tr-TR"/>
              </w:rPr>
              <w:t>200)</w:t>
            </w:r>
          </w:p>
        </w:tc>
        <w:tc>
          <w:tcPr>
            <w:tcW w:w="0" w:type="auto"/>
            <w:vAlign w:val="center"/>
            <w:hideMark/>
          </w:tcPr>
          <w:p w14:paraId="0F727242" w14:textId="77777777" w:rsidR="001E074A" w:rsidRPr="001E074A" w:rsidRDefault="001E074A" w:rsidP="001E074A">
            <w:pPr>
              <w:rPr>
                <w:lang w:val="tr-TR"/>
              </w:rPr>
            </w:pPr>
          </w:p>
        </w:tc>
        <w:tc>
          <w:tcPr>
            <w:tcW w:w="0" w:type="auto"/>
            <w:vAlign w:val="center"/>
            <w:hideMark/>
          </w:tcPr>
          <w:p w14:paraId="349610D0" w14:textId="77777777" w:rsidR="001E074A" w:rsidRPr="001E074A" w:rsidRDefault="001E074A" w:rsidP="001E074A">
            <w:pPr>
              <w:rPr>
                <w:lang w:val="tr-TR"/>
              </w:rPr>
            </w:pPr>
          </w:p>
        </w:tc>
      </w:tr>
      <w:tr w:rsidR="001E074A" w:rsidRPr="001E074A" w14:paraId="6B804B6F" w14:textId="77777777" w:rsidTr="001E074A">
        <w:trPr>
          <w:tblCellSpacing w:w="15" w:type="dxa"/>
        </w:trPr>
        <w:tc>
          <w:tcPr>
            <w:tcW w:w="0" w:type="auto"/>
            <w:vAlign w:val="center"/>
            <w:hideMark/>
          </w:tcPr>
          <w:p w14:paraId="069D208B" w14:textId="77777777" w:rsidR="001E074A" w:rsidRPr="001E074A" w:rsidRDefault="001E074A" w:rsidP="001E074A">
            <w:pPr>
              <w:rPr>
                <w:lang w:val="tr-TR"/>
              </w:rPr>
            </w:pPr>
            <w:r w:rsidRPr="001E074A">
              <w:rPr>
                <w:lang w:val="tr-TR"/>
              </w:rPr>
              <w:t>--------------</w:t>
            </w:r>
          </w:p>
        </w:tc>
        <w:tc>
          <w:tcPr>
            <w:tcW w:w="0" w:type="auto"/>
            <w:vAlign w:val="center"/>
            <w:hideMark/>
          </w:tcPr>
          <w:p w14:paraId="54F61C95" w14:textId="77777777" w:rsidR="001E074A" w:rsidRPr="001E074A" w:rsidRDefault="001E074A" w:rsidP="001E074A">
            <w:pPr>
              <w:rPr>
                <w:lang w:val="tr-TR"/>
              </w:rPr>
            </w:pPr>
            <w:r w:rsidRPr="001E074A">
              <w:rPr>
                <w:lang w:val="tr-TR"/>
              </w:rPr>
              <w:t>-----------------</w:t>
            </w:r>
          </w:p>
        </w:tc>
        <w:tc>
          <w:tcPr>
            <w:tcW w:w="0" w:type="auto"/>
            <w:vAlign w:val="center"/>
            <w:hideMark/>
          </w:tcPr>
          <w:p w14:paraId="00B360CA" w14:textId="77777777" w:rsidR="001E074A" w:rsidRPr="001E074A" w:rsidRDefault="001E074A" w:rsidP="001E074A">
            <w:pPr>
              <w:rPr>
                <w:lang w:val="tr-TR"/>
              </w:rPr>
            </w:pPr>
            <w:r w:rsidRPr="001E074A">
              <w:rPr>
                <w:lang w:val="tr-TR"/>
              </w:rPr>
              <w:t>---------------</w:t>
            </w:r>
          </w:p>
        </w:tc>
        <w:tc>
          <w:tcPr>
            <w:tcW w:w="0" w:type="auto"/>
            <w:vAlign w:val="center"/>
            <w:hideMark/>
          </w:tcPr>
          <w:p w14:paraId="7C94E4FE" w14:textId="77777777" w:rsidR="001E074A" w:rsidRPr="001E074A" w:rsidRDefault="001E074A" w:rsidP="001E074A">
            <w:pPr>
              <w:rPr>
                <w:lang w:val="tr-TR"/>
              </w:rPr>
            </w:pPr>
            <w:r w:rsidRPr="001E074A">
              <w:rPr>
                <w:lang w:val="tr-TR"/>
              </w:rPr>
              <w:t>------------------------------</w:t>
            </w:r>
          </w:p>
        </w:tc>
        <w:tc>
          <w:tcPr>
            <w:tcW w:w="0" w:type="auto"/>
            <w:vAlign w:val="center"/>
            <w:hideMark/>
          </w:tcPr>
          <w:p w14:paraId="7721ECA4" w14:textId="77777777" w:rsidR="001E074A" w:rsidRPr="001E074A" w:rsidRDefault="001E074A" w:rsidP="001E074A">
            <w:pPr>
              <w:rPr>
                <w:lang w:val="tr-TR"/>
              </w:rPr>
            </w:pPr>
            <w:r w:rsidRPr="001E074A">
              <w:rPr>
                <w:lang w:val="tr-TR"/>
              </w:rPr>
              <w:t>------------------------------------</w:t>
            </w:r>
          </w:p>
        </w:tc>
      </w:tr>
      <w:tr w:rsidR="001E074A" w:rsidRPr="001E074A" w14:paraId="2B6BC3F7" w14:textId="77777777" w:rsidTr="001E074A">
        <w:trPr>
          <w:tblCellSpacing w:w="15" w:type="dxa"/>
        </w:trPr>
        <w:tc>
          <w:tcPr>
            <w:tcW w:w="0" w:type="auto"/>
            <w:vAlign w:val="center"/>
            <w:hideMark/>
          </w:tcPr>
          <w:p w14:paraId="33DAC4E8" w14:textId="77777777" w:rsidR="001E074A" w:rsidRPr="001E074A" w:rsidRDefault="001E074A" w:rsidP="001E074A">
            <w:pPr>
              <w:rPr>
                <w:lang w:val="tr-TR"/>
              </w:rPr>
            </w:pPr>
            <w:r w:rsidRPr="001E074A">
              <w:rPr>
                <w:lang w:val="tr-TR"/>
              </w:rPr>
              <w:t>Urun</w:t>
            </w:r>
          </w:p>
        </w:tc>
        <w:tc>
          <w:tcPr>
            <w:tcW w:w="0" w:type="auto"/>
            <w:vAlign w:val="center"/>
            <w:hideMark/>
          </w:tcPr>
          <w:p w14:paraId="6AC0BB31" w14:textId="77777777" w:rsidR="001E074A" w:rsidRPr="001E074A" w:rsidRDefault="001E074A" w:rsidP="001E074A">
            <w:pPr>
              <w:rPr>
                <w:lang w:val="tr-TR"/>
              </w:rPr>
            </w:pPr>
            <w:proofErr w:type="spellStart"/>
            <w:r w:rsidRPr="001E074A">
              <w:rPr>
                <w:lang w:val="tr-TR"/>
              </w:rPr>
              <w:t>Urun_ID</w:t>
            </w:r>
            <w:proofErr w:type="spellEnd"/>
          </w:p>
        </w:tc>
        <w:tc>
          <w:tcPr>
            <w:tcW w:w="0" w:type="auto"/>
            <w:vAlign w:val="center"/>
            <w:hideMark/>
          </w:tcPr>
          <w:p w14:paraId="7EDA2881" w14:textId="77777777" w:rsidR="001E074A" w:rsidRPr="001E074A" w:rsidRDefault="001E074A" w:rsidP="001E074A">
            <w:pPr>
              <w:rPr>
                <w:lang w:val="tr-TR"/>
              </w:rPr>
            </w:pPr>
            <w:r w:rsidRPr="001E074A">
              <w:rPr>
                <w:lang w:val="tr-TR"/>
              </w:rPr>
              <w:t>INT</w:t>
            </w:r>
          </w:p>
        </w:tc>
        <w:tc>
          <w:tcPr>
            <w:tcW w:w="0" w:type="auto"/>
            <w:vAlign w:val="center"/>
            <w:hideMark/>
          </w:tcPr>
          <w:p w14:paraId="1250D7AD" w14:textId="77777777" w:rsidR="001E074A" w:rsidRPr="001E074A" w:rsidRDefault="001E074A" w:rsidP="001E074A">
            <w:pPr>
              <w:rPr>
                <w:lang w:val="tr-TR"/>
              </w:rPr>
            </w:pPr>
            <w:r w:rsidRPr="001E074A">
              <w:rPr>
                <w:lang w:val="tr-TR"/>
              </w:rPr>
              <w:t>PK, Identity</w:t>
            </w:r>
          </w:p>
        </w:tc>
        <w:tc>
          <w:tcPr>
            <w:tcW w:w="0" w:type="auto"/>
            <w:vAlign w:val="center"/>
            <w:hideMark/>
          </w:tcPr>
          <w:p w14:paraId="426EB03C" w14:textId="77777777" w:rsidR="001E074A" w:rsidRPr="001E074A" w:rsidRDefault="001E074A" w:rsidP="001E074A">
            <w:pPr>
              <w:rPr>
                <w:lang w:val="tr-TR"/>
              </w:rPr>
            </w:pPr>
            <w:r w:rsidRPr="001E074A">
              <w:rPr>
                <w:lang w:val="tr-TR"/>
              </w:rPr>
              <w:t>Ürün benzersiz ID</w:t>
            </w:r>
          </w:p>
        </w:tc>
      </w:tr>
      <w:tr w:rsidR="001E074A" w:rsidRPr="001E074A" w14:paraId="0849EF57" w14:textId="77777777" w:rsidTr="001E074A">
        <w:trPr>
          <w:tblCellSpacing w:w="15" w:type="dxa"/>
        </w:trPr>
        <w:tc>
          <w:tcPr>
            <w:tcW w:w="0" w:type="auto"/>
            <w:vAlign w:val="center"/>
            <w:hideMark/>
          </w:tcPr>
          <w:p w14:paraId="6049B039" w14:textId="77777777" w:rsidR="001E074A" w:rsidRPr="001E074A" w:rsidRDefault="001E074A" w:rsidP="001E074A">
            <w:pPr>
              <w:rPr>
                <w:lang w:val="tr-TR"/>
              </w:rPr>
            </w:pPr>
          </w:p>
        </w:tc>
        <w:tc>
          <w:tcPr>
            <w:tcW w:w="0" w:type="auto"/>
            <w:vAlign w:val="center"/>
            <w:hideMark/>
          </w:tcPr>
          <w:p w14:paraId="05FA5E37" w14:textId="77777777" w:rsidR="001E074A" w:rsidRPr="001E074A" w:rsidRDefault="001E074A" w:rsidP="001E074A">
            <w:pPr>
              <w:rPr>
                <w:lang w:val="tr-TR"/>
              </w:rPr>
            </w:pPr>
            <w:proofErr w:type="spellStart"/>
            <w:r w:rsidRPr="001E074A">
              <w:rPr>
                <w:lang w:val="tr-TR"/>
              </w:rPr>
              <w:t>Urun_Adi</w:t>
            </w:r>
            <w:proofErr w:type="spellEnd"/>
          </w:p>
        </w:tc>
        <w:tc>
          <w:tcPr>
            <w:tcW w:w="0" w:type="auto"/>
            <w:vAlign w:val="center"/>
            <w:hideMark/>
          </w:tcPr>
          <w:p w14:paraId="70FD1FD8" w14:textId="77777777" w:rsidR="001E074A" w:rsidRPr="001E074A" w:rsidRDefault="001E074A" w:rsidP="001E074A">
            <w:pPr>
              <w:rPr>
                <w:lang w:val="tr-TR"/>
              </w:rPr>
            </w:pPr>
            <w:proofErr w:type="gramStart"/>
            <w:r w:rsidRPr="001E074A">
              <w:rPr>
                <w:lang w:val="tr-TR"/>
              </w:rPr>
              <w:t>NVARCHAR(</w:t>
            </w:r>
            <w:proofErr w:type="gramEnd"/>
            <w:r w:rsidRPr="001E074A">
              <w:rPr>
                <w:lang w:val="tr-TR"/>
              </w:rPr>
              <w:t>100)</w:t>
            </w:r>
          </w:p>
        </w:tc>
        <w:tc>
          <w:tcPr>
            <w:tcW w:w="0" w:type="auto"/>
            <w:vAlign w:val="center"/>
            <w:hideMark/>
          </w:tcPr>
          <w:p w14:paraId="39BBA6B1" w14:textId="77777777" w:rsidR="001E074A" w:rsidRPr="001E074A" w:rsidRDefault="001E074A" w:rsidP="001E074A">
            <w:pPr>
              <w:rPr>
                <w:lang w:val="tr-TR"/>
              </w:rPr>
            </w:pPr>
            <w:r w:rsidRPr="001E074A">
              <w:rPr>
                <w:lang w:val="tr-TR"/>
              </w:rPr>
              <w:t>NOT NULL</w:t>
            </w:r>
          </w:p>
        </w:tc>
        <w:tc>
          <w:tcPr>
            <w:tcW w:w="0" w:type="auto"/>
            <w:vAlign w:val="center"/>
            <w:hideMark/>
          </w:tcPr>
          <w:p w14:paraId="6EF6ACA4" w14:textId="77777777" w:rsidR="001E074A" w:rsidRPr="001E074A" w:rsidRDefault="001E074A" w:rsidP="001E074A">
            <w:pPr>
              <w:rPr>
                <w:lang w:val="tr-TR"/>
              </w:rPr>
            </w:pPr>
          </w:p>
        </w:tc>
      </w:tr>
      <w:tr w:rsidR="001E074A" w:rsidRPr="001E074A" w14:paraId="1D7C95B6" w14:textId="77777777" w:rsidTr="001E074A">
        <w:trPr>
          <w:tblCellSpacing w:w="15" w:type="dxa"/>
        </w:trPr>
        <w:tc>
          <w:tcPr>
            <w:tcW w:w="0" w:type="auto"/>
            <w:vAlign w:val="center"/>
            <w:hideMark/>
          </w:tcPr>
          <w:p w14:paraId="176F957B" w14:textId="77777777" w:rsidR="001E074A" w:rsidRPr="001E074A" w:rsidRDefault="001E074A" w:rsidP="001E074A">
            <w:pPr>
              <w:rPr>
                <w:lang w:val="tr-TR"/>
              </w:rPr>
            </w:pPr>
          </w:p>
        </w:tc>
        <w:tc>
          <w:tcPr>
            <w:tcW w:w="0" w:type="auto"/>
            <w:vAlign w:val="center"/>
            <w:hideMark/>
          </w:tcPr>
          <w:p w14:paraId="2EC63DFE" w14:textId="77777777" w:rsidR="001E074A" w:rsidRPr="001E074A" w:rsidRDefault="001E074A" w:rsidP="001E074A">
            <w:pPr>
              <w:rPr>
                <w:lang w:val="tr-TR"/>
              </w:rPr>
            </w:pPr>
            <w:proofErr w:type="spellStart"/>
            <w:r w:rsidRPr="001E074A">
              <w:rPr>
                <w:lang w:val="tr-TR"/>
              </w:rPr>
              <w:t>Tedarikci_ID</w:t>
            </w:r>
            <w:proofErr w:type="spellEnd"/>
          </w:p>
        </w:tc>
        <w:tc>
          <w:tcPr>
            <w:tcW w:w="0" w:type="auto"/>
            <w:vAlign w:val="center"/>
            <w:hideMark/>
          </w:tcPr>
          <w:p w14:paraId="0644F67E" w14:textId="77777777" w:rsidR="001E074A" w:rsidRPr="001E074A" w:rsidRDefault="001E074A" w:rsidP="001E074A">
            <w:pPr>
              <w:rPr>
                <w:lang w:val="tr-TR"/>
              </w:rPr>
            </w:pPr>
            <w:r w:rsidRPr="001E074A">
              <w:rPr>
                <w:lang w:val="tr-TR"/>
              </w:rPr>
              <w:t>INT</w:t>
            </w:r>
          </w:p>
        </w:tc>
        <w:tc>
          <w:tcPr>
            <w:tcW w:w="0" w:type="auto"/>
            <w:vAlign w:val="center"/>
            <w:hideMark/>
          </w:tcPr>
          <w:p w14:paraId="1EB1029D" w14:textId="77777777" w:rsidR="001E074A" w:rsidRPr="001E074A" w:rsidRDefault="001E074A" w:rsidP="001E074A">
            <w:pPr>
              <w:rPr>
                <w:lang w:val="tr-TR"/>
              </w:rPr>
            </w:pPr>
            <w:r w:rsidRPr="001E074A">
              <w:rPr>
                <w:lang w:val="tr-TR"/>
              </w:rPr>
              <w:t>FK (</w:t>
            </w:r>
            <w:proofErr w:type="spellStart"/>
            <w:r w:rsidRPr="001E074A">
              <w:rPr>
                <w:lang w:val="tr-TR"/>
              </w:rPr>
              <w:t>Tedarikci</w:t>
            </w:r>
            <w:proofErr w:type="spellEnd"/>
            <w:r w:rsidRPr="001E074A">
              <w:rPr>
                <w:lang w:val="tr-TR"/>
              </w:rPr>
              <w:t>)</w:t>
            </w:r>
          </w:p>
        </w:tc>
        <w:tc>
          <w:tcPr>
            <w:tcW w:w="0" w:type="auto"/>
            <w:vAlign w:val="center"/>
            <w:hideMark/>
          </w:tcPr>
          <w:p w14:paraId="07BDF56A" w14:textId="77777777" w:rsidR="001E074A" w:rsidRPr="001E074A" w:rsidRDefault="001E074A" w:rsidP="001E074A">
            <w:pPr>
              <w:rPr>
                <w:lang w:val="tr-TR"/>
              </w:rPr>
            </w:pPr>
            <w:r w:rsidRPr="001E074A">
              <w:rPr>
                <w:lang w:val="tr-TR"/>
              </w:rPr>
              <w:t>Ürünün tedarikçisi</w:t>
            </w:r>
          </w:p>
        </w:tc>
      </w:tr>
      <w:tr w:rsidR="001E074A" w:rsidRPr="001E074A" w14:paraId="5C35C43A" w14:textId="77777777" w:rsidTr="001E074A">
        <w:trPr>
          <w:tblCellSpacing w:w="15" w:type="dxa"/>
        </w:trPr>
        <w:tc>
          <w:tcPr>
            <w:tcW w:w="0" w:type="auto"/>
            <w:vAlign w:val="center"/>
            <w:hideMark/>
          </w:tcPr>
          <w:p w14:paraId="4F88356B" w14:textId="77777777" w:rsidR="001E074A" w:rsidRPr="001E074A" w:rsidRDefault="001E074A" w:rsidP="001E074A">
            <w:pPr>
              <w:rPr>
                <w:lang w:val="tr-TR"/>
              </w:rPr>
            </w:pPr>
          </w:p>
        </w:tc>
        <w:tc>
          <w:tcPr>
            <w:tcW w:w="0" w:type="auto"/>
            <w:vAlign w:val="center"/>
            <w:hideMark/>
          </w:tcPr>
          <w:p w14:paraId="37761C98" w14:textId="77777777" w:rsidR="001E074A" w:rsidRPr="001E074A" w:rsidRDefault="001E074A" w:rsidP="001E074A">
            <w:pPr>
              <w:rPr>
                <w:lang w:val="tr-TR"/>
              </w:rPr>
            </w:pPr>
            <w:proofErr w:type="spellStart"/>
            <w:r w:rsidRPr="001E074A">
              <w:rPr>
                <w:lang w:val="tr-TR"/>
              </w:rPr>
              <w:t>Urun_Turu</w:t>
            </w:r>
            <w:proofErr w:type="spellEnd"/>
          </w:p>
        </w:tc>
        <w:tc>
          <w:tcPr>
            <w:tcW w:w="0" w:type="auto"/>
            <w:vAlign w:val="center"/>
            <w:hideMark/>
          </w:tcPr>
          <w:p w14:paraId="4933BB13" w14:textId="77777777" w:rsidR="001E074A" w:rsidRPr="001E074A" w:rsidRDefault="001E074A" w:rsidP="001E074A">
            <w:pPr>
              <w:rPr>
                <w:lang w:val="tr-TR"/>
              </w:rPr>
            </w:pPr>
            <w:proofErr w:type="gramStart"/>
            <w:r w:rsidRPr="001E074A">
              <w:rPr>
                <w:lang w:val="tr-TR"/>
              </w:rPr>
              <w:t>NVARCHAR(</w:t>
            </w:r>
            <w:proofErr w:type="gramEnd"/>
            <w:r w:rsidRPr="001E074A">
              <w:rPr>
                <w:lang w:val="tr-TR"/>
              </w:rPr>
              <w:t>50)</w:t>
            </w:r>
          </w:p>
        </w:tc>
        <w:tc>
          <w:tcPr>
            <w:tcW w:w="0" w:type="auto"/>
            <w:vAlign w:val="center"/>
            <w:hideMark/>
          </w:tcPr>
          <w:p w14:paraId="609CA928" w14:textId="77777777" w:rsidR="001E074A" w:rsidRPr="001E074A" w:rsidRDefault="001E074A" w:rsidP="001E074A">
            <w:pPr>
              <w:rPr>
                <w:lang w:val="tr-TR"/>
              </w:rPr>
            </w:pPr>
            <w:r w:rsidRPr="001E074A">
              <w:rPr>
                <w:lang w:val="tr-TR"/>
              </w:rPr>
              <w:t>NOT NULL</w:t>
            </w:r>
          </w:p>
        </w:tc>
        <w:tc>
          <w:tcPr>
            <w:tcW w:w="0" w:type="auto"/>
            <w:vAlign w:val="center"/>
            <w:hideMark/>
          </w:tcPr>
          <w:p w14:paraId="75125AE4" w14:textId="77777777" w:rsidR="001E074A" w:rsidRPr="001E074A" w:rsidRDefault="001E074A" w:rsidP="001E074A">
            <w:pPr>
              <w:rPr>
                <w:lang w:val="tr-TR"/>
              </w:rPr>
            </w:pPr>
          </w:p>
        </w:tc>
      </w:tr>
      <w:tr w:rsidR="001E074A" w:rsidRPr="001E074A" w14:paraId="70462BCB" w14:textId="77777777" w:rsidTr="001E074A">
        <w:trPr>
          <w:tblCellSpacing w:w="15" w:type="dxa"/>
        </w:trPr>
        <w:tc>
          <w:tcPr>
            <w:tcW w:w="0" w:type="auto"/>
            <w:vAlign w:val="center"/>
            <w:hideMark/>
          </w:tcPr>
          <w:p w14:paraId="15B5D863" w14:textId="77777777" w:rsidR="001E074A" w:rsidRPr="001E074A" w:rsidRDefault="001E074A" w:rsidP="001E074A">
            <w:pPr>
              <w:rPr>
                <w:lang w:val="tr-TR"/>
              </w:rPr>
            </w:pPr>
          </w:p>
        </w:tc>
        <w:tc>
          <w:tcPr>
            <w:tcW w:w="0" w:type="auto"/>
            <w:vAlign w:val="center"/>
            <w:hideMark/>
          </w:tcPr>
          <w:p w14:paraId="7C3B1658" w14:textId="77777777" w:rsidR="001E074A" w:rsidRPr="001E074A" w:rsidRDefault="001E074A" w:rsidP="001E074A">
            <w:pPr>
              <w:rPr>
                <w:lang w:val="tr-TR"/>
              </w:rPr>
            </w:pPr>
            <w:proofErr w:type="spellStart"/>
            <w:r w:rsidRPr="001E074A">
              <w:rPr>
                <w:lang w:val="tr-TR"/>
              </w:rPr>
              <w:t>Stok_Durumu</w:t>
            </w:r>
            <w:proofErr w:type="spellEnd"/>
          </w:p>
        </w:tc>
        <w:tc>
          <w:tcPr>
            <w:tcW w:w="0" w:type="auto"/>
            <w:vAlign w:val="center"/>
            <w:hideMark/>
          </w:tcPr>
          <w:p w14:paraId="01D519A5" w14:textId="77777777" w:rsidR="001E074A" w:rsidRPr="001E074A" w:rsidRDefault="001E074A" w:rsidP="001E074A">
            <w:pPr>
              <w:rPr>
                <w:lang w:val="tr-TR"/>
              </w:rPr>
            </w:pPr>
            <w:r w:rsidRPr="001E074A">
              <w:rPr>
                <w:lang w:val="tr-TR"/>
              </w:rPr>
              <w:t>INT</w:t>
            </w:r>
          </w:p>
        </w:tc>
        <w:tc>
          <w:tcPr>
            <w:tcW w:w="0" w:type="auto"/>
            <w:vAlign w:val="center"/>
            <w:hideMark/>
          </w:tcPr>
          <w:p w14:paraId="6745832A" w14:textId="77777777" w:rsidR="001E074A" w:rsidRPr="001E074A" w:rsidRDefault="001E074A" w:rsidP="001E074A">
            <w:pPr>
              <w:rPr>
                <w:lang w:val="tr-TR"/>
              </w:rPr>
            </w:pPr>
            <w:r w:rsidRPr="001E074A">
              <w:rPr>
                <w:lang w:val="tr-TR"/>
              </w:rPr>
              <w:t>NOT NULL, CHECK (&gt;=0)</w:t>
            </w:r>
          </w:p>
        </w:tc>
        <w:tc>
          <w:tcPr>
            <w:tcW w:w="0" w:type="auto"/>
            <w:vAlign w:val="center"/>
            <w:hideMark/>
          </w:tcPr>
          <w:p w14:paraId="70C5D340" w14:textId="77777777" w:rsidR="001E074A" w:rsidRPr="001E074A" w:rsidRDefault="001E074A" w:rsidP="001E074A">
            <w:pPr>
              <w:rPr>
                <w:lang w:val="tr-TR"/>
              </w:rPr>
            </w:pPr>
            <w:r w:rsidRPr="001E074A">
              <w:rPr>
                <w:lang w:val="tr-TR"/>
              </w:rPr>
              <w:t>Negatif olamaz</w:t>
            </w:r>
          </w:p>
        </w:tc>
      </w:tr>
      <w:tr w:rsidR="001E074A" w:rsidRPr="001E074A" w14:paraId="547F8C06" w14:textId="77777777" w:rsidTr="001E074A">
        <w:trPr>
          <w:tblCellSpacing w:w="15" w:type="dxa"/>
        </w:trPr>
        <w:tc>
          <w:tcPr>
            <w:tcW w:w="0" w:type="auto"/>
            <w:vAlign w:val="center"/>
            <w:hideMark/>
          </w:tcPr>
          <w:p w14:paraId="4F0AFA2A" w14:textId="77777777" w:rsidR="001E074A" w:rsidRPr="001E074A" w:rsidRDefault="001E074A" w:rsidP="001E074A">
            <w:pPr>
              <w:rPr>
                <w:lang w:val="tr-TR"/>
              </w:rPr>
            </w:pPr>
          </w:p>
        </w:tc>
        <w:tc>
          <w:tcPr>
            <w:tcW w:w="0" w:type="auto"/>
            <w:vAlign w:val="center"/>
            <w:hideMark/>
          </w:tcPr>
          <w:p w14:paraId="732BFAFE" w14:textId="77777777" w:rsidR="001E074A" w:rsidRPr="001E074A" w:rsidRDefault="001E074A" w:rsidP="001E074A">
            <w:pPr>
              <w:rPr>
                <w:lang w:val="tr-TR"/>
              </w:rPr>
            </w:pPr>
            <w:r w:rsidRPr="001E074A">
              <w:rPr>
                <w:lang w:val="tr-TR"/>
              </w:rPr>
              <w:t>Fiyat</w:t>
            </w:r>
          </w:p>
        </w:tc>
        <w:tc>
          <w:tcPr>
            <w:tcW w:w="0" w:type="auto"/>
            <w:vAlign w:val="center"/>
            <w:hideMark/>
          </w:tcPr>
          <w:p w14:paraId="7948C507" w14:textId="77777777" w:rsidR="001E074A" w:rsidRPr="001E074A" w:rsidRDefault="001E074A" w:rsidP="001E074A">
            <w:pPr>
              <w:rPr>
                <w:lang w:val="tr-TR"/>
              </w:rPr>
            </w:pPr>
            <w:proofErr w:type="gramStart"/>
            <w:r w:rsidRPr="001E074A">
              <w:rPr>
                <w:lang w:val="tr-TR"/>
              </w:rPr>
              <w:t>DECIMAL(</w:t>
            </w:r>
            <w:proofErr w:type="gramEnd"/>
            <w:r w:rsidRPr="001E074A">
              <w:rPr>
                <w:lang w:val="tr-TR"/>
              </w:rPr>
              <w:t>10,2)</w:t>
            </w:r>
          </w:p>
        </w:tc>
        <w:tc>
          <w:tcPr>
            <w:tcW w:w="0" w:type="auto"/>
            <w:vAlign w:val="center"/>
            <w:hideMark/>
          </w:tcPr>
          <w:p w14:paraId="77BB86F7" w14:textId="77777777" w:rsidR="001E074A" w:rsidRPr="001E074A" w:rsidRDefault="001E074A" w:rsidP="001E074A">
            <w:pPr>
              <w:rPr>
                <w:lang w:val="tr-TR"/>
              </w:rPr>
            </w:pPr>
            <w:r w:rsidRPr="001E074A">
              <w:rPr>
                <w:lang w:val="tr-TR"/>
              </w:rPr>
              <w:t>NOT NULL, CHECK (&gt;0)</w:t>
            </w:r>
          </w:p>
        </w:tc>
        <w:tc>
          <w:tcPr>
            <w:tcW w:w="0" w:type="auto"/>
            <w:vAlign w:val="center"/>
            <w:hideMark/>
          </w:tcPr>
          <w:p w14:paraId="7035A172" w14:textId="77777777" w:rsidR="001E074A" w:rsidRPr="001E074A" w:rsidRDefault="001E074A" w:rsidP="001E074A">
            <w:pPr>
              <w:rPr>
                <w:lang w:val="tr-TR"/>
              </w:rPr>
            </w:pPr>
          </w:p>
        </w:tc>
      </w:tr>
      <w:tr w:rsidR="001E074A" w:rsidRPr="001E074A" w14:paraId="0F0958E2" w14:textId="77777777" w:rsidTr="001E074A">
        <w:trPr>
          <w:tblCellSpacing w:w="15" w:type="dxa"/>
        </w:trPr>
        <w:tc>
          <w:tcPr>
            <w:tcW w:w="0" w:type="auto"/>
            <w:vAlign w:val="center"/>
            <w:hideMark/>
          </w:tcPr>
          <w:p w14:paraId="3C2B9487" w14:textId="77777777" w:rsidR="001E074A" w:rsidRPr="001E074A" w:rsidRDefault="001E074A" w:rsidP="001E074A">
            <w:pPr>
              <w:rPr>
                <w:lang w:val="tr-TR"/>
              </w:rPr>
            </w:pPr>
          </w:p>
        </w:tc>
        <w:tc>
          <w:tcPr>
            <w:tcW w:w="0" w:type="auto"/>
            <w:vAlign w:val="center"/>
            <w:hideMark/>
          </w:tcPr>
          <w:p w14:paraId="6EEDCA6B" w14:textId="77777777" w:rsidR="001E074A" w:rsidRPr="001E074A" w:rsidRDefault="001E074A" w:rsidP="001E074A">
            <w:pPr>
              <w:rPr>
                <w:lang w:val="tr-TR"/>
              </w:rPr>
            </w:pPr>
            <w:r w:rsidRPr="001E074A">
              <w:rPr>
                <w:lang w:val="tr-TR"/>
              </w:rPr>
              <w:t>Birim</w:t>
            </w:r>
          </w:p>
        </w:tc>
        <w:tc>
          <w:tcPr>
            <w:tcW w:w="0" w:type="auto"/>
            <w:vAlign w:val="center"/>
            <w:hideMark/>
          </w:tcPr>
          <w:p w14:paraId="337B60BC" w14:textId="77777777" w:rsidR="001E074A" w:rsidRPr="001E074A" w:rsidRDefault="001E074A" w:rsidP="001E074A">
            <w:pPr>
              <w:rPr>
                <w:lang w:val="tr-TR"/>
              </w:rPr>
            </w:pPr>
            <w:proofErr w:type="gramStart"/>
            <w:r w:rsidRPr="001E074A">
              <w:rPr>
                <w:lang w:val="tr-TR"/>
              </w:rPr>
              <w:t>NVARCHAR(</w:t>
            </w:r>
            <w:proofErr w:type="gramEnd"/>
            <w:r w:rsidRPr="001E074A">
              <w:rPr>
                <w:lang w:val="tr-TR"/>
              </w:rPr>
              <w:t>10)</w:t>
            </w:r>
          </w:p>
        </w:tc>
        <w:tc>
          <w:tcPr>
            <w:tcW w:w="0" w:type="auto"/>
            <w:vAlign w:val="center"/>
            <w:hideMark/>
          </w:tcPr>
          <w:p w14:paraId="1F3ADB80" w14:textId="77777777" w:rsidR="001E074A" w:rsidRPr="001E074A" w:rsidRDefault="001E074A" w:rsidP="001E074A">
            <w:pPr>
              <w:rPr>
                <w:lang w:val="tr-TR"/>
              </w:rPr>
            </w:pPr>
            <w:r w:rsidRPr="001E074A">
              <w:rPr>
                <w:lang w:val="tr-TR"/>
              </w:rPr>
              <w:t>NOT NULL</w:t>
            </w:r>
          </w:p>
        </w:tc>
        <w:tc>
          <w:tcPr>
            <w:tcW w:w="0" w:type="auto"/>
            <w:vAlign w:val="center"/>
            <w:hideMark/>
          </w:tcPr>
          <w:p w14:paraId="300370C1" w14:textId="77777777" w:rsidR="001E074A" w:rsidRPr="001E074A" w:rsidRDefault="001E074A" w:rsidP="001E074A">
            <w:pPr>
              <w:rPr>
                <w:lang w:val="tr-TR"/>
              </w:rPr>
            </w:pPr>
            <w:proofErr w:type="gramStart"/>
            <w:r w:rsidRPr="001E074A">
              <w:rPr>
                <w:lang w:val="tr-TR"/>
              </w:rPr>
              <w:t>kg</w:t>
            </w:r>
            <w:proofErr w:type="gramEnd"/>
            <w:r w:rsidRPr="001E074A">
              <w:rPr>
                <w:lang w:val="tr-TR"/>
              </w:rPr>
              <w:t>/ton/çuval</w:t>
            </w:r>
          </w:p>
        </w:tc>
      </w:tr>
      <w:tr w:rsidR="001E074A" w:rsidRPr="001E074A" w14:paraId="0332E15A" w14:textId="77777777" w:rsidTr="001E074A">
        <w:trPr>
          <w:tblCellSpacing w:w="15" w:type="dxa"/>
        </w:trPr>
        <w:tc>
          <w:tcPr>
            <w:tcW w:w="0" w:type="auto"/>
            <w:vAlign w:val="center"/>
            <w:hideMark/>
          </w:tcPr>
          <w:p w14:paraId="74A3957D" w14:textId="77777777" w:rsidR="001E074A" w:rsidRPr="001E074A" w:rsidRDefault="001E074A" w:rsidP="001E074A">
            <w:pPr>
              <w:rPr>
                <w:lang w:val="tr-TR"/>
              </w:rPr>
            </w:pPr>
            <w:r w:rsidRPr="001E074A">
              <w:rPr>
                <w:lang w:val="tr-TR"/>
              </w:rPr>
              <w:t>--------------</w:t>
            </w:r>
          </w:p>
        </w:tc>
        <w:tc>
          <w:tcPr>
            <w:tcW w:w="0" w:type="auto"/>
            <w:vAlign w:val="center"/>
            <w:hideMark/>
          </w:tcPr>
          <w:p w14:paraId="42AACFE0" w14:textId="77777777" w:rsidR="001E074A" w:rsidRPr="001E074A" w:rsidRDefault="001E074A" w:rsidP="001E074A">
            <w:pPr>
              <w:rPr>
                <w:lang w:val="tr-TR"/>
              </w:rPr>
            </w:pPr>
            <w:r w:rsidRPr="001E074A">
              <w:rPr>
                <w:lang w:val="tr-TR"/>
              </w:rPr>
              <w:t>-----------------</w:t>
            </w:r>
          </w:p>
        </w:tc>
        <w:tc>
          <w:tcPr>
            <w:tcW w:w="0" w:type="auto"/>
            <w:vAlign w:val="center"/>
            <w:hideMark/>
          </w:tcPr>
          <w:p w14:paraId="2DF59AC5" w14:textId="77777777" w:rsidR="001E074A" w:rsidRPr="001E074A" w:rsidRDefault="001E074A" w:rsidP="001E074A">
            <w:pPr>
              <w:rPr>
                <w:lang w:val="tr-TR"/>
              </w:rPr>
            </w:pPr>
            <w:r w:rsidRPr="001E074A">
              <w:rPr>
                <w:lang w:val="tr-TR"/>
              </w:rPr>
              <w:t>---------------</w:t>
            </w:r>
          </w:p>
        </w:tc>
        <w:tc>
          <w:tcPr>
            <w:tcW w:w="0" w:type="auto"/>
            <w:vAlign w:val="center"/>
            <w:hideMark/>
          </w:tcPr>
          <w:p w14:paraId="423F3B9A" w14:textId="77777777" w:rsidR="001E074A" w:rsidRPr="001E074A" w:rsidRDefault="001E074A" w:rsidP="001E074A">
            <w:pPr>
              <w:rPr>
                <w:lang w:val="tr-TR"/>
              </w:rPr>
            </w:pPr>
            <w:r w:rsidRPr="001E074A">
              <w:rPr>
                <w:lang w:val="tr-TR"/>
              </w:rPr>
              <w:t>------------------------------</w:t>
            </w:r>
          </w:p>
        </w:tc>
        <w:tc>
          <w:tcPr>
            <w:tcW w:w="0" w:type="auto"/>
            <w:vAlign w:val="center"/>
            <w:hideMark/>
          </w:tcPr>
          <w:p w14:paraId="0EDE5A17" w14:textId="77777777" w:rsidR="001E074A" w:rsidRPr="001E074A" w:rsidRDefault="001E074A" w:rsidP="001E074A">
            <w:pPr>
              <w:rPr>
                <w:lang w:val="tr-TR"/>
              </w:rPr>
            </w:pPr>
            <w:r w:rsidRPr="001E074A">
              <w:rPr>
                <w:lang w:val="tr-TR"/>
              </w:rPr>
              <w:t>------------------------------------</w:t>
            </w:r>
          </w:p>
        </w:tc>
      </w:tr>
      <w:tr w:rsidR="001E074A" w:rsidRPr="001E074A" w14:paraId="2C9FADEA" w14:textId="77777777" w:rsidTr="001E074A">
        <w:trPr>
          <w:tblCellSpacing w:w="15" w:type="dxa"/>
        </w:trPr>
        <w:tc>
          <w:tcPr>
            <w:tcW w:w="0" w:type="auto"/>
            <w:vAlign w:val="center"/>
            <w:hideMark/>
          </w:tcPr>
          <w:p w14:paraId="51FBE7A0" w14:textId="77777777" w:rsidR="001E074A" w:rsidRPr="001E074A" w:rsidRDefault="001E074A" w:rsidP="001E074A">
            <w:pPr>
              <w:rPr>
                <w:lang w:val="tr-TR"/>
              </w:rPr>
            </w:pPr>
            <w:proofErr w:type="spellStart"/>
            <w:r w:rsidRPr="001E074A">
              <w:rPr>
                <w:lang w:val="tr-TR"/>
              </w:rPr>
              <w:t>Siparis</w:t>
            </w:r>
            <w:proofErr w:type="spellEnd"/>
          </w:p>
        </w:tc>
        <w:tc>
          <w:tcPr>
            <w:tcW w:w="0" w:type="auto"/>
            <w:vAlign w:val="center"/>
            <w:hideMark/>
          </w:tcPr>
          <w:p w14:paraId="47F1CC3A" w14:textId="77777777" w:rsidR="001E074A" w:rsidRPr="001E074A" w:rsidRDefault="001E074A" w:rsidP="001E074A">
            <w:pPr>
              <w:rPr>
                <w:lang w:val="tr-TR"/>
              </w:rPr>
            </w:pPr>
            <w:proofErr w:type="spellStart"/>
            <w:r w:rsidRPr="001E074A">
              <w:rPr>
                <w:lang w:val="tr-TR"/>
              </w:rPr>
              <w:t>Siparis_ID</w:t>
            </w:r>
            <w:proofErr w:type="spellEnd"/>
          </w:p>
        </w:tc>
        <w:tc>
          <w:tcPr>
            <w:tcW w:w="0" w:type="auto"/>
            <w:vAlign w:val="center"/>
            <w:hideMark/>
          </w:tcPr>
          <w:p w14:paraId="2234BB84" w14:textId="77777777" w:rsidR="001E074A" w:rsidRPr="001E074A" w:rsidRDefault="001E074A" w:rsidP="001E074A">
            <w:pPr>
              <w:rPr>
                <w:lang w:val="tr-TR"/>
              </w:rPr>
            </w:pPr>
            <w:r w:rsidRPr="001E074A">
              <w:rPr>
                <w:lang w:val="tr-TR"/>
              </w:rPr>
              <w:t>INT</w:t>
            </w:r>
          </w:p>
        </w:tc>
        <w:tc>
          <w:tcPr>
            <w:tcW w:w="0" w:type="auto"/>
            <w:vAlign w:val="center"/>
            <w:hideMark/>
          </w:tcPr>
          <w:p w14:paraId="5C0A86C0" w14:textId="77777777" w:rsidR="001E074A" w:rsidRPr="001E074A" w:rsidRDefault="001E074A" w:rsidP="001E074A">
            <w:pPr>
              <w:rPr>
                <w:lang w:val="tr-TR"/>
              </w:rPr>
            </w:pPr>
            <w:r w:rsidRPr="001E074A">
              <w:rPr>
                <w:lang w:val="tr-TR"/>
              </w:rPr>
              <w:t>PK, Identity</w:t>
            </w:r>
          </w:p>
        </w:tc>
        <w:tc>
          <w:tcPr>
            <w:tcW w:w="0" w:type="auto"/>
            <w:vAlign w:val="center"/>
            <w:hideMark/>
          </w:tcPr>
          <w:p w14:paraId="1AE05EC0" w14:textId="77777777" w:rsidR="001E074A" w:rsidRPr="001E074A" w:rsidRDefault="001E074A" w:rsidP="001E074A">
            <w:pPr>
              <w:rPr>
                <w:lang w:val="tr-TR"/>
              </w:rPr>
            </w:pPr>
            <w:r w:rsidRPr="001E074A">
              <w:rPr>
                <w:lang w:val="tr-TR"/>
              </w:rPr>
              <w:t>Sipariş benzersiz ID</w:t>
            </w:r>
          </w:p>
        </w:tc>
      </w:tr>
      <w:tr w:rsidR="001E074A" w:rsidRPr="001E074A" w14:paraId="65CDD32E" w14:textId="77777777" w:rsidTr="001E074A">
        <w:trPr>
          <w:tblCellSpacing w:w="15" w:type="dxa"/>
        </w:trPr>
        <w:tc>
          <w:tcPr>
            <w:tcW w:w="0" w:type="auto"/>
            <w:vAlign w:val="center"/>
            <w:hideMark/>
          </w:tcPr>
          <w:p w14:paraId="04DFAC66" w14:textId="77777777" w:rsidR="001E074A" w:rsidRPr="001E074A" w:rsidRDefault="001E074A" w:rsidP="001E074A">
            <w:pPr>
              <w:rPr>
                <w:lang w:val="tr-TR"/>
              </w:rPr>
            </w:pPr>
          </w:p>
        </w:tc>
        <w:tc>
          <w:tcPr>
            <w:tcW w:w="0" w:type="auto"/>
            <w:vAlign w:val="center"/>
            <w:hideMark/>
          </w:tcPr>
          <w:p w14:paraId="13E575FC" w14:textId="77777777" w:rsidR="001E074A" w:rsidRPr="001E074A" w:rsidRDefault="001E074A" w:rsidP="001E074A">
            <w:pPr>
              <w:rPr>
                <w:lang w:val="tr-TR"/>
              </w:rPr>
            </w:pPr>
            <w:proofErr w:type="spellStart"/>
            <w:r w:rsidRPr="001E074A">
              <w:rPr>
                <w:lang w:val="tr-TR"/>
              </w:rPr>
              <w:t>Musteri_ID</w:t>
            </w:r>
            <w:proofErr w:type="spellEnd"/>
          </w:p>
        </w:tc>
        <w:tc>
          <w:tcPr>
            <w:tcW w:w="0" w:type="auto"/>
            <w:vAlign w:val="center"/>
            <w:hideMark/>
          </w:tcPr>
          <w:p w14:paraId="64EC0F79" w14:textId="77777777" w:rsidR="001E074A" w:rsidRPr="001E074A" w:rsidRDefault="001E074A" w:rsidP="001E074A">
            <w:pPr>
              <w:rPr>
                <w:lang w:val="tr-TR"/>
              </w:rPr>
            </w:pPr>
            <w:r w:rsidRPr="001E074A">
              <w:rPr>
                <w:lang w:val="tr-TR"/>
              </w:rPr>
              <w:t>INT</w:t>
            </w:r>
          </w:p>
        </w:tc>
        <w:tc>
          <w:tcPr>
            <w:tcW w:w="0" w:type="auto"/>
            <w:vAlign w:val="center"/>
            <w:hideMark/>
          </w:tcPr>
          <w:p w14:paraId="4F1A875F" w14:textId="77777777" w:rsidR="001E074A" w:rsidRPr="001E074A" w:rsidRDefault="001E074A" w:rsidP="001E074A">
            <w:pPr>
              <w:rPr>
                <w:lang w:val="tr-TR"/>
              </w:rPr>
            </w:pPr>
            <w:r w:rsidRPr="001E074A">
              <w:rPr>
                <w:lang w:val="tr-TR"/>
              </w:rPr>
              <w:t>FK (</w:t>
            </w:r>
            <w:proofErr w:type="spellStart"/>
            <w:r w:rsidRPr="001E074A">
              <w:rPr>
                <w:lang w:val="tr-TR"/>
              </w:rPr>
              <w:t>Musteri</w:t>
            </w:r>
            <w:proofErr w:type="spellEnd"/>
            <w:r w:rsidRPr="001E074A">
              <w:rPr>
                <w:lang w:val="tr-TR"/>
              </w:rPr>
              <w:t>)</w:t>
            </w:r>
          </w:p>
        </w:tc>
        <w:tc>
          <w:tcPr>
            <w:tcW w:w="0" w:type="auto"/>
            <w:vAlign w:val="center"/>
            <w:hideMark/>
          </w:tcPr>
          <w:p w14:paraId="47C82F5D" w14:textId="77777777" w:rsidR="001E074A" w:rsidRPr="001E074A" w:rsidRDefault="001E074A" w:rsidP="001E074A">
            <w:pPr>
              <w:rPr>
                <w:lang w:val="tr-TR"/>
              </w:rPr>
            </w:pPr>
            <w:r w:rsidRPr="001E074A">
              <w:rPr>
                <w:lang w:val="tr-TR"/>
              </w:rPr>
              <w:t>Siparişi veren müşteri</w:t>
            </w:r>
          </w:p>
        </w:tc>
      </w:tr>
      <w:tr w:rsidR="001E074A" w:rsidRPr="001E074A" w14:paraId="6B190068" w14:textId="77777777" w:rsidTr="001E074A">
        <w:trPr>
          <w:tblCellSpacing w:w="15" w:type="dxa"/>
        </w:trPr>
        <w:tc>
          <w:tcPr>
            <w:tcW w:w="0" w:type="auto"/>
            <w:vAlign w:val="center"/>
            <w:hideMark/>
          </w:tcPr>
          <w:p w14:paraId="242B8818" w14:textId="77777777" w:rsidR="001E074A" w:rsidRPr="001E074A" w:rsidRDefault="001E074A" w:rsidP="001E074A">
            <w:pPr>
              <w:rPr>
                <w:lang w:val="tr-TR"/>
              </w:rPr>
            </w:pPr>
          </w:p>
        </w:tc>
        <w:tc>
          <w:tcPr>
            <w:tcW w:w="0" w:type="auto"/>
            <w:vAlign w:val="center"/>
            <w:hideMark/>
          </w:tcPr>
          <w:p w14:paraId="3510C847" w14:textId="77777777" w:rsidR="001E074A" w:rsidRPr="001E074A" w:rsidRDefault="001E074A" w:rsidP="001E074A">
            <w:pPr>
              <w:rPr>
                <w:lang w:val="tr-TR"/>
              </w:rPr>
            </w:pPr>
            <w:proofErr w:type="spellStart"/>
            <w:r w:rsidRPr="001E074A">
              <w:rPr>
                <w:lang w:val="tr-TR"/>
              </w:rPr>
              <w:t>Siparis_Tarihi</w:t>
            </w:r>
            <w:proofErr w:type="spellEnd"/>
          </w:p>
        </w:tc>
        <w:tc>
          <w:tcPr>
            <w:tcW w:w="0" w:type="auto"/>
            <w:vAlign w:val="center"/>
            <w:hideMark/>
          </w:tcPr>
          <w:p w14:paraId="5FE0112D" w14:textId="77777777" w:rsidR="001E074A" w:rsidRPr="001E074A" w:rsidRDefault="001E074A" w:rsidP="001E074A">
            <w:pPr>
              <w:rPr>
                <w:lang w:val="tr-TR"/>
              </w:rPr>
            </w:pPr>
            <w:r w:rsidRPr="001E074A">
              <w:rPr>
                <w:lang w:val="tr-TR"/>
              </w:rPr>
              <w:t>DATE</w:t>
            </w:r>
          </w:p>
        </w:tc>
        <w:tc>
          <w:tcPr>
            <w:tcW w:w="0" w:type="auto"/>
            <w:vAlign w:val="center"/>
            <w:hideMark/>
          </w:tcPr>
          <w:p w14:paraId="31FFCCD5" w14:textId="77777777" w:rsidR="001E074A" w:rsidRPr="001E074A" w:rsidRDefault="001E074A" w:rsidP="001E074A">
            <w:pPr>
              <w:rPr>
                <w:lang w:val="tr-TR"/>
              </w:rPr>
            </w:pPr>
            <w:r w:rsidRPr="001E074A">
              <w:rPr>
                <w:lang w:val="tr-TR"/>
              </w:rPr>
              <w:t>NOT NULL</w:t>
            </w:r>
          </w:p>
        </w:tc>
        <w:tc>
          <w:tcPr>
            <w:tcW w:w="0" w:type="auto"/>
            <w:vAlign w:val="center"/>
            <w:hideMark/>
          </w:tcPr>
          <w:p w14:paraId="3D61C6EB" w14:textId="77777777" w:rsidR="001E074A" w:rsidRPr="001E074A" w:rsidRDefault="001E074A" w:rsidP="001E074A">
            <w:pPr>
              <w:rPr>
                <w:lang w:val="tr-TR"/>
              </w:rPr>
            </w:pPr>
          </w:p>
        </w:tc>
      </w:tr>
      <w:tr w:rsidR="001E074A" w:rsidRPr="001E074A" w14:paraId="4E3B85BA" w14:textId="77777777" w:rsidTr="001E074A">
        <w:trPr>
          <w:tblCellSpacing w:w="15" w:type="dxa"/>
        </w:trPr>
        <w:tc>
          <w:tcPr>
            <w:tcW w:w="0" w:type="auto"/>
            <w:vAlign w:val="center"/>
            <w:hideMark/>
          </w:tcPr>
          <w:p w14:paraId="39318A38" w14:textId="77777777" w:rsidR="001E074A" w:rsidRPr="001E074A" w:rsidRDefault="001E074A" w:rsidP="001E074A">
            <w:pPr>
              <w:rPr>
                <w:lang w:val="tr-TR"/>
              </w:rPr>
            </w:pPr>
          </w:p>
        </w:tc>
        <w:tc>
          <w:tcPr>
            <w:tcW w:w="0" w:type="auto"/>
            <w:vAlign w:val="center"/>
            <w:hideMark/>
          </w:tcPr>
          <w:p w14:paraId="3C906AAC" w14:textId="77777777" w:rsidR="001E074A" w:rsidRPr="001E074A" w:rsidRDefault="001E074A" w:rsidP="001E074A">
            <w:pPr>
              <w:rPr>
                <w:lang w:val="tr-TR"/>
              </w:rPr>
            </w:pPr>
            <w:proofErr w:type="spellStart"/>
            <w:r w:rsidRPr="001E074A">
              <w:rPr>
                <w:lang w:val="tr-TR"/>
              </w:rPr>
              <w:t>Toplam_Tutar</w:t>
            </w:r>
            <w:proofErr w:type="spellEnd"/>
          </w:p>
        </w:tc>
        <w:tc>
          <w:tcPr>
            <w:tcW w:w="0" w:type="auto"/>
            <w:vAlign w:val="center"/>
            <w:hideMark/>
          </w:tcPr>
          <w:p w14:paraId="0B592AA5" w14:textId="77777777" w:rsidR="001E074A" w:rsidRPr="001E074A" w:rsidRDefault="001E074A" w:rsidP="001E074A">
            <w:pPr>
              <w:rPr>
                <w:lang w:val="tr-TR"/>
              </w:rPr>
            </w:pPr>
            <w:proofErr w:type="gramStart"/>
            <w:r w:rsidRPr="001E074A">
              <w:rPr>
                <w:lang w:val="tr-TR"/>
              </w:rPr>
              <w:t>DECIMAL(</w:t>
            </w:r>
            <w:proofErr w:type="gramEnd"/>
            <w:r w:rsidRPr="001E074A">
              <w:rPr>
                <w:lang w:val="tr-TR"/>
              </w:rPr>
              <w:t>10,2)</w:t>
            </w:r>
          </w:p>
        </w:tc>
        <w:tc>
          <w:tcPr>
            <w:tcW w:w="0" w:type="auto"/>
            <w:vAlign w:val="center"/>
            <w:hideMark/>
          </w:tcPr>
          <w:p w14:paraId="76C5AD77" w14:textId="77777777" w:rsidR="001E074A" w:rsidRPr="001E074A" w:rsidRDefault="001E074A" w:rsidP="001E074A">
            <w:pPr>
              <w:rPr>
                <w:lang w:val="tr-TR"/>
              </w:rPr>
            </w:pPr>
            <w:r w:rsidRPr="001E074A">
              <w:rPr>
                <w:lang w:val="tr-TR"/>
              </w:rPr>
              <w:t>NOT NULL, CHECK (&gt;0)</w:t>
            </w:r>
          </w:p>
        </w:tc>
        <w:tc>
          <w:tcPr>
            <w:tcW w:w="0" w:type="auto"/>
            <w:vAlign w:val="center"/>
            <w:hideMark/>
          </w:tcPr>
          <w:p w14:paraId="189CB0E8" w14:textId="77777777" w:rsidR="001E074A" w:rsidRPr="001E074A" w:rsidRDefault="001E074A" w:rsidP="001E074A">
            <w:pPr>
              <w:rPr>
                <w:lang w:val="tr-TR"/>
              </w:rPr>
            </w:pPr>
          </w:p>
        </w:tc>
      </w:tr>
      <w:tr w:rsidR="001E074A" w:rsidRPr="001E074A" w14:paraId="642407F9" w14:textId="77777777" w:rsidTr="001E074A">
        <w:trPr>
          <w:tblCellSpacing w:w="15" w:type="dxa"/>
        </w:trPr>
        <w:tc>
          <w:tcPr>
            <w:tcW w:w="0" w:type="auto"/>
            <w:vAlign w:val="center"/>
            <w:hideMark/>
          </w:tcPr>
          <w:p w14:paraId="5C861B6B" w14:textId="77777777" w:rsidR="001E074A" w:rsidRPr="001E074A" w:rsidRDefault="001E074A" w:rsidP="001E074A">
            <w:pPr>
              <w:rPr>
                <w:lang w:val="tr-TR"/>
              </w:rPr>
            </w:pPr>
          </w:p>
        </w:tc>
        <w:tc>
          <w:tcPr>
            <w:tcW w:w="0" w:type="auto"/>
            <w:vAlign w:val="center"/>
            <w:hideMark/>
          </w:tcPr>
          <w:p w14:paraId="1FD6B276" w14:textId="77777777" w:rsidR="001E074A" w:rsidRPr="001E074A" w:rsidRDefault="001E074A" w:rsidP="001E074A">
            <w:pPr>
              <w:rPr>
                <w:lang w:val="tr-TR"/>
              </w:rPr>
            </w:pPr>
            <w:proofErr w:type="spellStart"/>
            <w:r w:rsidRPr="001E074A">
              <w:rPr>
                <w:lang w:val="tr-TR"/>
              </w:rPr>
              <w:t>Siparis_Durumu</w:t>
            </w:r>
            <w:proofErr w:type="spellEnd"/>
          </w:p>
        </w:tc>
        <w:tc>
          <w:tcPr>
            <w:tcW w:w="0" w:type="auto"/>
            <w:vAlign w:val="center"/>
            <w:hideMark/>
          </w:tcPr>
          <w:p w14:paraId="0A892380" w14:textId="77777777" w:rsidR="001E074A" w:rsidRPr="001E074A" w:rsidRDefault="001E074A" w:rsidP="001E074A">
            <w:pPr>
              <w:rPr>
                <w:lang w:val="tr-TR"/>
              </w:rPr>
            </w:pPr>
            <w:proofErr w:type="gramStart"/>
            <w:r w:rsidRPr="001E074A">
              <w:rPr>
                <w:lang w:val="tr-TR"/>
              </w:rPr>
              <w:t>NVARCHAR(</w:t>
            </w:r>
            <w:proofErr w:type="gramEnd"/>
            <w:r w:rsidRPr="001E074A">
              <w:rPr>
                <w:lang w:val="tr-TR"/>
              </w:rPr>
              <w:t>30)</w:t>
            </w:r>
          </w:p>
        </w:tc>
        <w:tc>
          <w:tcPr>
            <w:tcW w:w="0" w:type="auto"/>
            <w:vAlign w:val="center"/>
            <w:hideMark/>
          </w:tcPr>
          <w:p w14:paraId="4A2395AE" w14:textId="77777777" w:rsidR="001E074A" w:rsidRPr="001E074A" w:rsidRDefault="001E074A" w:rsidP="001E074A">
            <w:pPr>
              <w:rPr>
                <w:lang w:val="tr-TR"/>
              </w:rPr>
            </w:pPr>
            <w:r w:rsidRPr="001E074A">
              <w:rPr>
                <w:lang w:val="tr-TR"/>
              </w:rPr>
              <w:t xml:space="preserve">NOT NULL, </w:t>
            </w:r>
            <w:proofErr w:type="spellStart"/>
            <w:r w:rsidRPr="001E074A">
              <w:rPr>
                <w:lang w:val="tr-TR"/>
              </w:rPr>
              <w:t>Default</w:t>
            </w:r>
            <w:proofErr w:type="spellEnd"/>
            <w:r w:rsidRPr="001E074A">
              <w:rPr>
                <w:lang w:val="tr-TR"/>
              </w:rPr>
              <w:t xml:space="preserve"> 'Hazırlandı'</w:t>
            </w:r>
          </w:p>
        </w:tc>
        <w:tc>
          <w:tcPr>
            <w:tcW w:w="0" w:type="auto"/>
            <w:vAlign w:val="center"/>
            <w:hideMark/>
          </w:tcPr>
          <w:p w14:paraId="5232062F" w14:textId="77777777" w:rsidR="001E074A" w:rsidRPr="001E074A" w:rsidRDefault="001E074A" w:rsidP="001E074A">
            <w:pPr>
              <w:rPr>
                <w:lang w:val="tr-TR"/>
              </w:rPr>
            </w:pPr>
          </w:p>
        </w:tc>
      </w:tr>
      <w:tr w:rsidR="001E074A" w:rsidRPr="001E074A" w14:paraId="5C736A8C" w14:textId="77777777" w:rsidTr="001E074A">
        <w:trPr>
          <w:tblCellSpacing w:w="15" w:type="dxa"/>
        </w:trPr>
        <w:tc>
          <w:tcPr>
            <w:tcW w:w="0" w:type="auto"/>
            <w:vAlign w:val="center"/>
            <w:hideMark/>
          </w:tcPr>
          <w:p w14:paraId="5552BF8F" w14:textId="77777777" w:rsidR="001E074A" w:rsidRPr="001E074A" w:rsidRDefault="001E074A" w:rsidP="001E074A">
            <w:pPr>
              <w:rPr>
                <w:lang w:val="tr-TR"/>
              </w:rPr>
            </w:pPr>
            <w:r w:rsidRPr="001E074A">
              <w:rPr>
                <w:lang w:val="tr-TR"/>
              </w:rPr>
              <w:t>--------------</w:t>
            </w:r>
          </w:p>
        </w:tc>
        <w:tc>
          <w:tcPr>
            <w:tcW w:w="0" w:type="auto"/>
            <w:vAlign w:val="center"/>
            <w:hideMark/>
          </w:tcPr>
          <w:p w14:paraId="628BC490" w14:textId="77777777" w:rsidR="001E074A" w:rsidRPr="001E074A" w:rsidRDefault="001E074A" w:rsidP="001E074A">
            <w:pPr>
              <w:rPr>
                <w:lang w:val="tr-TR"/>
              </w:rPr>
            </w:pPr>
            <w:r w:rsidRPr="001E074A">
              <w:rPr>
                <w:lang w:val="tr-TR"/>
              </w:rPr>
              <w:t>-----------------</w:t>
            </w:r>
          </w:p>
        </w:tc>
        <w:tc>
          <w:tcPr>
            <w:tcW w:w="0" w:type="auto"/>
            <w:vAlign w:val="center"/>
            <w:hideMark/>
          </w:tcPr>
          <w:p w14:paraId="2700AC92" w14:textId="77777777" w:rsidR="001E074A" w:rsidRPr="001E074A" w:rsidRDefault="001E074A" w:rsidP="001E074A">
            <w:pPr>
              <w:rPr>
                <w:lang w:val="tr-TR"/>
              </w:rPr>
            </w:pPr>
            <w:r w:rsidRPr="001E074A">
              <w:rPr>
                <w:lang w:val="tr-TR"/>
              </w:rPr>
              <w:t>---------------</w:t>
            </w:r>
          </w:p>
        </w:tc>
        <w:tc>
          <w:tcPr>
            <w:tcW w:w="0" w:type="auto"/>
            <w:vAlign w:val="center"/>
            <w:hideMark/>
          </w:tcPr>
          <w:p w14:paraId="5FE911DD" w14:textId="77777777" w:rsidR="001E074A" w:rsidRPr="001E074A" w:rsidRDefault="001E074A" w:rsidP="001E074A">
            <w:pPr>
              <w:rPr>
                <w:lang w:val="tr-TR"/>
              </w:rPr>
            </w:pPr>
            <w:r w:rsidRPr="001E074A">
              <w:rPr>
                <w:lang w:val="tr-TR"/>
              </w:rPr>
              <w:t>------------------------------</w:t>
            </w:r>
          </w:p>
        </w:tc>
        <w:tc>
          <w:tcPr>
            <w:tcW w:w="0" w:type="auto"/>
            <w:vAlign w:val="center"/>
            <w:hideMark/>
          </w:tcPr>
          <w:p w14:paraId="0B5F274D" w14:textId="77777777" w:rsidR="001E074A" w:rsidRPr="001E074A" w:rsidRDefault="001E074A" w:rsidP="001E074A">
            <w:pPr>
              <w:rPr>
                <w:lang w:val="tr-TR"/>
              </w:rPr>
            </w:pPr>
            <w:r w:rsidRPr="001E074A">
              <w:rPr>
                <w:lang w:val="tr-TR"/>
              </w:rPr>
              <w:t>------------------------------------</w:t>
            </w:r>
          </w:p>
        </w:tc>
      </w:tr>
      <w:tr w:rsidR="001E074A" w:rsidRPr="001E074A" w14:paraId="55F9AFCD" w14:textId="77777777" w:rsidTr="001E074A">
        <w:trPr>
          <w:tblCellSpacing w:w="15" w:type="dxa"/>
        </w:trPr>
        <w:tc>
          <w:tcPr>
            <w:tcW w:w="0" w:type="auto"/>
            <w:vAlign w:val="center"/>
            <w:hideMark/>
          </w:tcPr>
          <w:p w14:paraId="52CB51D4" w14:textId="77777777" w:rsidR="001E074A" w:rsidRPr="001E074A" w:rsidRDefault="001E074A" w:rsidP="001E074A">
            <w:pPr>
              <w:rPr>
                <w:lang w:val="tr-TR"/>
              </w:rPr>
            </w:pPr>
            <w:proofErr w:type="spellStart"/>
            <w:r w:rsidRPr="001E074A">
              <w:rPr>
                <w:lang w:val="tr-TR"/>
              </w:rPr>
              <w:t>Siparis_Urun</w:t>
            </w:r>
            <w:proofErr w:type="spellEnd"/>
          </w:p>
        </w:tc>
        <w:tc>
          <w:tcPr>
            <w:tcW w:w="0" w:type="auto"/>
            <w:vAlign w:val="center"/>
            <w:hideMark/>
          </w:tcPr>
          <w:p w14:paraId="5D0F0B1B" w14:textId="77777777" w:rsidR="001E074A" w:rsidRPr="001E074A" w:rsidRDefault="001E074A" w:rsidP="001E074A">
            <w:pPr>
              <w:rPr>
                <w:lang w:val="tr-TR"/>
              </w:rPr>
            </w:pPr>
            <w:proofErr w:type="spellStart"/>
            <w:r w:rsidRPr="001E074A">
              <w:rPr>
                <w:lang w:val="tr-TR"/>
              </w:rPr>
              <w:t>SiparisUrun_ID</w:t>
            </w:r>
            <w:proofErr w:type="spellEnd"/>
          </w:p>
        </w:tc>
        <w:tc>
          <w:tcPr>
            <w:tcW w:w="0" w:type="auto"/>
            <w:vAlign w:val="center"/>
            <w:hideMark/>
          </w:tcPr>
          <w:p w14:paraId="2529E387" w14:textId="77777777" w:rsidR="001E074A" w:rsidRPr="001E074A" w:rsidRDefault="001E074A" w:rsidP="001E074A">
            <w:pPr>
              <w:rPr>
                <w:lang w:val="tr-TR"/>
              </w:rPr>
            </w:pPr>
            <w:r w:rsidRPr="001E074A">
              <w:rPr>
                <w:lang w:val="tr-TR"/>
              </w:rPr>
              <w:t>INT</w:t>
            </w:r>
          </w:p>
        </w:tc>
        <w:tc>
          <w:tcPr>
            <w:tcW w:w="0" w:type="auto"/>
            <w:vAlign w:val="center"/>
            <w:hideMark/>
          </w:tcPr>
          <w:p w14:paraId="530A67EA" w14:textId="77777777" w:rsidR="001E074A" w:rsidRPr="001E074A" w:rsidRDefault="001E074A" w:rsidP="001E074A">
            <w:pPr>
              <w:rPr>
                <w:lang w:val="tr-TR"/>
              </w:rPr>
            </w:pPr>
            <w:r w:rsidRPr="001E074A">
              <w:rPr>
                <w:lang w:val="tr-TR"/>
              </w:rPr>
              <w:t>PK, Identity</w:t>
            </w:r>
          </w:p>
        </w:tc>
        <w:tc>
          <w:tcPr>
            <w:tcW w:w="0" w:type="auto"/>
            <w:vAlign w:val="center"/>
            <w:hideMark/>
          </w:tcPr>
          <w:p w14:paraId="51416CD9" w14:textId="77777777" w:rsidR="001E074A" w:rsidRPr="001E074A" w:rsidRDefault="001E074A" w:rsidP="001E074A">
            <w:pPr>
              <w:rPr>
                <w:lang w:val="tr-TR"/>
              </w:rPr>
            </w:pPr>
          </w:p>
        </w:tc>
      </w:tr>
      <w:tr w:rsidR="001E074A" w:rsidRPr="001E074A" w14:paraId="5F168E99" w14:textId="77777777" w:rsidTr="001E074A">
        <w:trPr>
          <w:tblCellSpacing w:w="15" w:type="dxa"/>
        </w:trPr>
        <w:tc>
          <w:tcPr>
            <w:tcW w:w="0" w:type="auto"/>
            <w:vAlign w:val="center"/>
            <w:hideMark/>
          </w:tcPr>
          <w:p w14:paraId="66DA25AF" w14:textId="77777777" w:rsidR="001E074A" w:rsidRPr="001E074A" w:rsidRDefault="001E074A" w:rsidP="001E074A">
            <w:pPr>
              <w:rPr>
                <w:lang w:val="tr-TR"/>
              </w:rPr>
            </w:pPr>
          </w:p>
        </w:tc>
        <w:tc>
          <w:tcPr>
            <w:tcW w:w="0" w:type="auto"/>
            <w:vAlign w:val="center"/>
            <w:hideMark/>
          </w:tcPr>
          <w:p w14:paraId="59E49F16" w14:textId="77777777" w:rsidR="001E074A" w:rsidRPr="001E074A" w:rsidRDefault="001E074A" w:rsidP="001E074A">
            <w:pPr>
              <w:rPr>
                <w:lang w:val="tr-TR"/>
              </w:rPr>
            </w:pPr>
            <w:proofErr w:type="spellStart"/>
            <w:r w:rsidRPr="001E074A">
              <w:rPr>
                <w:lang w:val="tr-TR"/>
              </w:rPr>
              <w:t>Siparis_ID</w:t>
            </w:r>
            <w:proofErr w:type="spellEnd"/>
          </w:p>
        </w:tc>
        <w:tc>
          <w:tcPr>
            <w:tcW w:w="0" w:type="auto"/>
            <w:vAlign w:val="center"/>
            <w:hideMark/>
          </w:tcPr>
          <w:p w14:paraId="32B7FA24" w14:textId="77777777" w:rsidR="001E074A" w:rsidRPr="001E074A" w:rsidRDefault="001E074A" w:rsidP="001E074A">
            <w:pPr>
              <w:rPr>
                <w:lang w:val="tr-TR"/>
              </w:rPr>
            </w:pPr>
            <w:r w:rsidRPr="001E074A">
              <w:rPr>
                <w:lang w:val="tr-TR"/>
              </w:rPr>
              <w:t>INT</w:t>
            </w:r>
          </w:p>
        </w:tc>
        <w:tc>
          <w:tcPr>
            <w:tcW w:w="0" w:type="auto"/>
            <w:vAlign w:val="center"/>
            <w:hideMark/>
          </w:tcPr>
          <w:p w14:paraId="5704072D" w14:textId="77777777" w:rsidR="001E074A" w:rsidRPr="001E074A" w:rsidRDefault="001E074A" w:rsidP="001E074A">
            <w:pPr>
              <w:rPr>
                <w:lang w:val="tr-TR"/>
              </w:rPr>
            </w:pPr>
            <w:r w:rsidRPr="001E074A">
              <w:rPr>
                <w:lang w:val="tr-TR"/>
              </w:rPr>
              <w:t>FK (</w:t>
            </w:r>
            <w:proofErr w:type="spellStart"/>
            <w:r w:rsidRPr="001E074A">
              <w:rPr>
                <w:lang w:val="tr-TR"/>
              </w:rPr>
              <w:t>Siparis</w:t>
            </w:r>
            <w:proofErr w:type="spellEnd"/>
            <w:r w:rsidRPr="001E074A">
              <w:rPr>
                <w:lang w:val="tr-TR"/>
              </w:rPr>
              <w:t>)</w:t>
            </w:r>
          </w:p>
        </w:tc>
        <w:tc>
          <w:tcPr>
            <w:tcW w:w="0" w:type="auto"/>
            <w:vAlign w:val="center"/>
            <w:hideMark/>
          </w:tcPr>
          <w:p w14:paraId="509429DB" w14:textId="77777777" w:rsidR="001E074A" w:rsidRPr="001E074A" w:rsidRDefault="001E074A" w:rsidP="001E074A">
            <w:pPr>
              <w:rPr>
                <w:lang w:val="tr-TR"/>
              </w:rPr>
            </w:pPr>
          </w:p>
        </w:tc>
      </w:tr>
      <w:tr w:rsidR="001E074A" w:rsidRPr="001E074A" w14:paraId="10B24EB5" w14:textId="77777777" w:rsidTr="001E074A">
        <w:trPr>
          <w:tblCellSpacing w:w="15" w:type="dxa"/>
        </w:trPr>
        <w:tc>
          <w:tcPr>
            <w:tcW w:w="0" w:type="auto"/>
            <w:vAlign w:val="center"/>
            <w:hideMark/>
          </w:tcPr>
          <w:p w14:paraId="7F696DD4" w14:textId="77777777" w:rsidR="001E074A" w:rsidRPr="001E074A" w:rsidRDefault="001E074A" w:rsidP="001E074A">
            <w:pPr>
              <w:rPr>
                <w:lang w:val="tr-TR"/>
              </w:rPr>
            </w:pPr>
          </w:p>
        </w:tc>
        <w:tc>
          <w:tcPr>
            <w:tcW w:w="0" w:type="auto"/>
            <w:vAlign w:val="center"/>
            <w:hideMark/>
          </w:tcPr>
          <w:p w14:paraId="0AA74D96" w14:textId="77777777" w:rsidR="001E074A" w:rsidRPr="001E074A" w:rsidRDefault="001E074A" w:rsidP="001E074A">
            <w:pPr>
              <w:rPr>
                <w:lang w:val="tr-TR"/>
              </w:rPr>
            </w:pPr>
            <w:proofErr w:type="spellStart"/>
            <w:r w:rsidRPr="001E074A">
              <w:rPr>
                <w:lang w:val="tr-TR"/>
              </w:rPr>
              <w:t>Urun_ID</w:t>
            </w:r>
            <w:proofErr w:type="spellEnd"/>
          </w:p>
        </w:tc>
        <w:tc>
          <w:tcPr>
            <w:tcW w:w="0" w:type="auto"/>
            <w:vAlign w:val="center"/>
            <w:hideMark/>
          </w:tcPr>
          <w:p w14:paraId="4F5838CD" w14:textId="77777777" w:rsidR="001E074A" w:rsidRPr="001E074A" w:rsidRDefault="001E074A" w:rsidP="001E074A">
            <w:pPr>
              <w:rPr>
                <w:lang w:val="tr-TR"/>
              </w:rPr>
            </w:pPr>
            <w:r w:rsidRPr="001E074A">
              <w:rPr>
                <w:lang w:val="tr-TR"/>
              </w:rPr>
              <w:t>INT</w:t>
            </w:r>
          </w:p>
        </w:tc>
        <w:tc>
          <w:tcPr>
            <w:tcW w:w="0" w:type="auto"/>
            <w:vAlign w:val="center"/>
            <w:hideMark/>
          </w:tcPr>
          <w:p w14:paraId="0687EAFD" w14:textId="77777777" w:rsidR="001E074A" w:rsidRPr="001E074A" w:rsidRDefault="001E074A" w:rsidP="001E074A">
            <w:pPr>
              <w:rPr>
                <w:lang w:val="tr-TR"/>
              </w:rPr>
            </w:pPr>
            <w:r w:rsidRPr="001E074A">
              <w:rPr>
                <w:lang w:val="tr-TR"/>
              </w:rPr>
              <w:t>FK (Urun)</w:t>
            </w:r>
          </w:p>
        </w:tc>
        <w:tc>
          <w:tcPr>
            <w:tcW w:w="0" w:type="auto"/>
            <w:vAlign w:val="center"/>
            <w:hideMark/>
          </w:tcPr>
          <w:p w14:paraId="274EAF92" w14:textId="77777777" w:rsidR="001E074A" w:rsidRPr="001E074A" w:rsidRDefault="001E074A" w:rsidP="001E074A">
            <w:pPr>
              <w:rPr>
                <w:lang w:val="tr-TR"/>
              </w:rPr>
            </w:pPr>
          </w:p>
        </w:tc>
      </w:tr>
      <w:tr w:rsidR="001E074A" w:rsidRPr="001E074A" w14:paraId="384CB4EB" w14:textId="77777777" w:rsidTr="001E074A">
        <w:trPr>
          <w:tblCellSpacing w:w="15" w:type="dxa"/>
        </w:trPr>
        <w:tc>
          <w:tcPr>
            <w:tcW w:w="0" w:type="auto"/>
            <w:vAlign w:val="center"/>
            <w:hideMark/>
          </w:tcPr>
          <w:p w14:paraId="238220FD" w14:textId="77777777" w:rsidR="001E074A" w:rsidRPr="001E074A" w:rsidRDefault="001E074A" w:rsidP="001E074A">
            <w:pPr>
              <w:rPr>
                <w:lang w:val="tr-TR"/>
              </w:rPr>
            </w:pPr>
          </w:p>
        </w:tc>
        <w:tc>
          <w:tcPr>
            <w:tcW w:w="0" w:type="auto"/>
            <w:vAlign w:val="center"/>
            <w:hideMark/>
          </w:tcPr>
          <w:p w14:paraId="52385C55" w14:textId="77777777" w:rsidR="001E074A" w:rsidRPr="001E074A" w:rsidRDefault="001E074A" w:rsidP="001E074A">
            <w:pPr>
              <w:rPr>
                <w:lang w:val="tr-TR"/>
              </w:rPr>
            </w:pPr>
            <w:r w:rsidRPr="001E074A">
              <w:rPr>
                <w:lang w:val="tr-TR"/>
              </w:rPr>
              <w:t>Adet</w:t>
            </w:r>
          </w:p>
        </w:tc>
        <w:tc>
          <w:tcPr>
            <w:tcW w:w="0" w:type="auto"/>
            <w:vAlign w:val="center"/>
            <w:hideMark/>
          </w:tcPr>
          <w:p w14:paraId="573AFB39" w14:textId="77777777" w:rsidR="001E074A" w:rsidRPr="001E074A" w:rsidRDefault="001E074A" w:rsidP="001E074A">
            <w:pPr>
              <w:rPr>
                <w:lang w:val="tr-TR"/>
              </w:rPr>
            </w:pPr>
            <w:r w:rsidRPr="001E074A">
              <w:rPr>
                <w:lang w:val="tr-TR"/>
              </w:rPr>
              <w:t>INT</w:t>
            </w:r>
          </w:p>
        </w:tc>
        <w:tc>
          <w:tcPr>
            <w:tcW w:w="0" w:type="auto"/>
            <w:vAlign w:val="center"/>
            <w:hideMark/>
          </w:tcPr>
          <w:p w14:paraId="0CC4AB74" w14:textId="77777777" w:rsidR="001E074A" w:rsidRPr="001E074A" w:rsidRDefault="001E074A" w:rsidP="001E074A">
            <w:pPr>
              <w:rPr>
                <w:lang w:val="tr-TR"/>
              </w:rPr>
            </w:pPr>
            <w:r w:rsidRPr="001E074A">
              <w:rPr>
                <w:lang w:val="tr-TR"/>
              </w:rPr>
              <w:t>NOT NULL, CHECK (&gt;0)</w:t>
            </w:r>
          </w:p>
        </w:tc>
        <w:tc>
          <w:tcPr>
            <w:tcW w:w="0" w:type="auto"/>
            <w:vAlign w:val="center"/>
            <w:hideMark/>
          </w:tcPr>
          <w:p w14:paraId="6FF22A46" w14:textId="77777777" w:rsidR="001E074A" w:rsidRPr="001E074A" w:rsidRDefault="001E074A" w:rsidP="001E074A">
            <w:pPr>
              <w:rPr>
                <w:lang w:val="tr-TR"/>
              </w:rPr>
            </w:pPr>
          </w:p>
        </w:tc>
      </w:tr>
      <w:tr w:rsidR="001E074A" w:rsidRPr="001E074A" w14:paraId="7430A962" w14:textId="77777777" w:rsidTr="001E074A">
        <w:trPr>
          <w:tblCellSpacing w:w="15" w:type="dxa"/>
        </w:trPr>
        <w:tc>
          <w:tcPr>
            <w:tcW w:w="0" w:type="auto"/>
            <w:vAlign w:val="center"/>
            <w:hideMark/>
          </w:tcPr>
          <w:p w14:paraId="71C56E04" w14:textId="77777777" w:rsidR="001E074A" w:rsidRPr="001E074A" w:rsidRDefault="001E074A" w:rsidP="001E074A">
            <w:pPr>
              <w:rPr>
                <w:lang w:val="tr-TR"/>
              </w:rPr>
            </w:pPr>
          </w:p>
        </w:tc>
        <w:tc>
          <w:tcPr>
            <w:tcW w:w="0" w:type="auto"/>
            <w:vAlign w:val="center"/>
            <w:hideMark/>
          </w:tcPr>
          <w:p w14:paraId="3E1A76B4" w14:textId="77777777" w:rsidR="001E074A" w:rsidRPr="001E074A" w:rsidRDefault="001E074A" w:rsidP="001E074A">
            <w:pPr>
              <w:rPr>
                <w:lang w:val="tr-TR"/>
              </w:rPr>
            </w:pPr>
            <w:proofErr w:type="spellStart"/>
            <w:r w:rsidRPr="001E074A">
              <w:rPr>
                <w:lang w:val="tr-TR"/>
              </w:rPr>
              <w:t>Birim_Fiyat</w:t>
            </w:r>
            <w:proofErr w:type="spellEnd"/>
          </w:p>
        </w:tc>
        <w:tc>
          <w:tcPr>
            <w:tcW w:w="0" w:type="auto"/>
            <w:vAlign w:val="center"/>
            <w:hideMark/>
          </w:tcPr>
          <w:p w14:paraId="1848BCEC" w14:textId="77777777" w:rsidR="001E074A" w:rsidRPr="001E074A" w:rsidRDefault="001E074A" w:rsidP="001E074A">
            <w:pPr>
              <w:rPr>
                <w:lang w:val="tr-TR"/>
              </w:rPr>
            </w:pPr>
            <w:proofErr w:type="gramStart"/>
            <w:r w:rsidRPr="001E074A">
              <w:rPr>
                <w:lang w:val="tr-TR"/>
              </w:rPr>
              <w:t>DECIMAL(</w:t>
            </w:r>
            <w:proofErr w:type="gramEnd"/>
            <w:r w:rsidRPr="001E074A">
              <w:rPr>
                <w:lang w:val="tr-TR"/>
              </w:rPr>
              <w:t>10,2)</w:t>
            </w:r>
          </w:p>
        </w:tc>
        <w:tc>
          <w:tcPr>
            <w:tcW w:w="0" w:type="auto"/>
            <w:vAlign w:val="center"/>
            <w:hideMark/>
          </w:tcPr>
          <w:p w14:paraId="398461EE" w14:textId="77777777" w:rsidR="001E074A" w:rsidRPr="001E074A" w:rsidRDefault="001E074A" w:rsidP="001E074A">
            <w:pPr>
              <w:rPr>
                <w:lang w:val="tr-TR"/>
              </w:rPr>
            </w:pPr>
            <w:r w:rsidRPr="001E074A">
              <w:rPr>
                <w:lang w:val="tr-TR"/>
              </w:rPr>
              <w:t>NOT NULL</w:t>
            </w:r>
          </w:p>
        </w:tc>
        <w:tc>
          <w:tcPr>
            <w:tcW w:w="0" w:type="auto"/>
            <w:vAlign w:val="center"/>
            <w:hideMark/>
          </w:tcPr>
          <w:p w14:paraId="26ADCA25" w14:textId="77777777" w:rsidR="001E074A" w:rsidRPr="001E074A" w:rsidRDefault="001E074A" w:rsidP="001E074A">
            <w:pPr>
              <w:rPr>
                <w:lang w:val="tr-TR"/>
              </w:rPr>
            </w:pPr>
          </w:p>
        </w:tc>
      </w:tr>
      <w:tr w:rsidR="001E074A" w:rsidRPr="001E074A" w14:paraId="40325805" w14:textId="77777777" w:rsidTr="001E074A">
        <w:trPr>
          <w:tblCellSpacing w:w="15" w:type="dxa"/>
        </w:trPr>
        <w:tc>
          <w:tcPr>
            <w:tcW w:w="0" w:type="auto"/>
            <w:vAlign w:val="center"/>
            <w:hideMark/>
          </w:tcPr>
          <w:p w14:paraId="09DEFA6F" w14:textId="77777777" w:rsidR="001E074A" w:rsidRPr="001E074A" w:rsidRDefault="001E074A" w:rsidP="001E074A">
            <w:pPr>
              <w:rPr>
                <w:lang w:val="tr-TR"/>
              </w:rPr>
            </w:pPr>
            <w:r w:rsidRPr="001E074A">
              <w:rPr>
                <w:lang w:val="tr-TR"/>
              </w:rPr>
              <w:t>--------------</w:t>
            </w:r>
          </w:p>
        </w:tc>
        <w:tc>
          <w:tcPr>
            <w:tcW w:w="0" w:type="auto"/>
            <w:vAlign w:val="center"/>
            <w:hideMark/>
          </w:tcPr>
          <w:p w14:paraId="4A3A221B" w14:textId="77777777" w:rsidR="001E074A" w:rsidRPr="001E074A" w:rsidRDefault="001E074A" w:rsidP="001E074A">
            <w:pPr>
              <w:rPr>
                <w:lang w:val="tr-TR"/>
              </w:rPr>
            </w:pPr>
            <w:r w:rsidRPr="001E074A">
              <w:rPr>
                <w:lang w:val="tr-TR"/>
              </w:rPr>
              <w:t>-----------------</w:t>
            </w:r>
          </w:p>
        </w:tc>
        <w:tc>
          <w:tcPr>
            <w:tcW w:w="0" w:type="auto"/>
            <w:vAlign w:val="center"/>
            <w:hideMark/>
          </w:tcPr>
          <w:p w14:paraId="333B3EF9" w14:textId="77777777" w:rsidR="001E074A" w:rsidRPr="001E074A" w:rsidRDefault="001E074A" w:rsidP="001E074A">
            <w:pPr>
              <w:rPr>
                <w:lang w:val="tr-TR"/>
              </w:rPr>
            </w:pPr>
            <w:r w:rsidRPr="001E074A">
              <w:rPr>
                <w:lang w:val="tr-TR"/>
              </w:rPr>
              <w:t>---------------</w:t>
            </w:r>
          </w:p>
        </w:tc>
        <w:tc>
          <w:tcPr>
            <w:tcW w:w="0" w:type="auto"/>
            <w:vAlign w:val="center"/>
            <w:hideMark/>
          </w:tcPr>
          <w:p w14:paraId="02EBB625" w14:textId="77777777" w:rsidR="001E074A" w:rsidRPr="001E074A" w:rsidRDefault="001E074A" w:rsidP="001E074A">
            <w:pPr>
              <w:rPr>
                <w:lang w:val="tr-TR"/>
              </w:rPr>
            </w:pPr>
            <w:r w:rsidRPr="001E074A">
              <w:rPr>
                <w:lang w:val="tr-TR"/>
              </w:rPr>
              <w:t>------------------------------</w:t>
            </w:r>
          </w:p>
        </w:tc>
        <w:tc>
          <w:tcPr>
            <w:tcW w:w="0" w:type="auto"/>
            <w:vAlign w:val="center"/>
            <w:hideMark/>
          </w:tcPr>
          <w:p w14:paraId="27B75B32" w14:textId="77777777" w:rsidR="001E074A" w:rsidRPr="001E074A" w:rsidRDefault="001E074A" w:rsidP="001E074A">
            <w:pPr>
              <w:rPr>
                <w:lang w:val="tr-TR"/>
              </w:rPr>
            </w:pPr>
            <w:r w:rsidRPr="001E074A">
              <w:rPr>
                <w:lang w:val="tr-TR"/>
              </w:rPr>
              <w:t>------------------------------------</w:t>
            </w:r>
          </w:p>
        </w:tc>
      </w:tr>
      <w:tr w:rsidR="001E074A" w:rsidRPr="001E074A" w14:paraId="5E6104BA" w14:textId="77777777" w:rsidTr="001E074A">
        <w:trPr>
          <w:tblCellSpacing w:w="15" w:type="dxa"/>
        </w:trPr>
        <w:tc>
          <w:tcPr>
            <w:tcW w:w="0" w:type="auto"/>
            <w:vAlign w:val="center"/>
            <w:hideMark/>
          </w:tcPr>
          <w:p w14:paraId="666793E7" w14:textId="77777777" w:rsidR="001E074A" w:rsidRPr="001E074A" w:rsidRDefault="001E074A" w:rsidP="001E074A">
            <w:pPr>
              <w:rPr>
                <w:lang w:val="tr-TR"/>
              </w:rPr>
            </w:pPr>
            <w:proofErr w:type="spellStart"/>
            <w:r w:rsidRPr="001E074A">
              <w:rPr>
                <w:lang w:val="tr-TR"/>
              </w:rPr>
              <w:t>Odeme</w:t>
            </w:r>
            <w:proofErr w:type="spellEnd"/>
          </w:p>
        </w:tc>
        <w:tc>
          <w:tcPr>
            <w:tcW w:w="0" w:type="auto"/>
            <w:vAlign w:val="center"/>
            <w:hideMark/>
          </w:tcPr>
          <w:p w14:paraId="2EA1E7D3" w14:textId="77777777" w:rsidR="001E074A" w:rsidRPr="001E074A" w:rsidRDefault="001E074A" w:rsidP="001E074A">
            <w:pPr>
              <w:rPr>
                <w:lang w:val="tr-TR"/>
              </w:rPr>
            </w:pPr>
            <w:proofErr w:type="spellStart"/>
            <w:r w:rsidRPr="001E074A">
              <w:rPr>
                <w:lang w:val="tr-TR"/>
              </w:rPr>
              <w:t>Odeme_ID</w:t>
            </w:r>
            <w:proofErr w:type="spellEnd"/>
          </w:p>
        </w:tc>
        <w:tc>
          <w:tcPr>
            <w:tcW w:w="0" w:type="auto"/>
            <w:vAlign w:val="center"/>
            <w:hideMark/>
          </w:tcPr>
          <w:p w14:paraId="14475A81" w14:textId="77777777" w:rsidR="001E074A" w:rsidRPr="001E074A" w:rsidRDefault="001E074A" w:rsidP="001E074A">
            <w:pPr>
              <w:rPr>
                <w:lang w:val="tr-TR"/>
              </w:rPr>
            </w:pPr>
            <w:r w:rsidRPr="001E074A">
              <w:rPr>
                <w:lang w:val="tr-TR"/>
              </w:rPr>
              <w:t>INT</w:t>
            </w:r>
          </w:p>
        </w:tc>
        <w:tc>
          <w:tcPr>
            <w:tcW w:w="0" w:type="auto"/>
            <w:vAlign w:val="center"/>
            <w:hideMark/>
          </w:tcPr>
          <w:p w14:paraId="1067B9F8" w14:textId="77777777" w:rsidR="001E074A" w:rsidRPr="001E074A" w:rsidRDefault="001E074A" w:rsidP="001E074A">
            <w:pPr>
              <w:rPr>
                <w:lang w:val="tr-TR"/>
              </w:rPr>
            </w:pPr>
            <w:r w:rsidRPr="001E074A">
              <w:rPr>
                <w:lang w:val="tr-TR"/>
              </w:rPr>
              <w:t>PK, Identity</w:t>
            </w:r>
          </w:p>
        </w:tc>
        <w:tc>
          <w:tcPr>
            <w:tcW w:w="0" w:type="auto"/>
            <w:vAlign w:val="center"/>
            <w:hideMark/>
          </w:tcPr>
          <w:p w14:paraId="76560DEC" w14:textId="77777777" w:rsidR="001E074A" w:rsidRPr="001E074A" w:rsidRDefault="001E074A" w:rsidP="001E074A">
            <w:pPr>
              <w:rPr>
                <w:lang w:val="tr-TR"/>
              </w:rPr>
            </w:pPr>
          </w:p>
        </w:tc>
      </w:tr>
      <w:tr w:rsidR="001E074A" w:rsidRPr="001E074A" w14:paraId="1BEEE027" w14:textId="77777777" w:rsidTr="001E074A">
        <w:trPr>
          <w:tblCellSpacing w:w="15" w:type="dxa"/>
        </w:trPr>
        <w:tc>
          <w:tcPr>
            <w:tcW w:w="0" w:type="auto"/>
            <w:vAlign w:val="center"/>
            <w:hideMark/>
          </w:tcPr>
          <w:p w14:paraId="4AFF4649" w14:textId="77777777" w:rsidR="001E074A" w:rsidRPr="001E074A" w:rsidRDefault="001E074A" w:rsidP="001E074A">
            <w:pPr>
              <w:rPr>
                <w:lang w:val="tr-TR"/>
              </w:rPr>
            </w:pPr>
          </w:p>
        </w:tc>
        <w:tc>
          <w:tcPr>
            <w:tcW w:w="0" w:type="auto"/>
            <w:vAlign w:val="center"/>
            <w:hideMark/>
          </w:tcPr>
          <w:p w14:paraId="3E383BE1" w14:textId="77777777" w:rsidR="001E074A" w:rsidRPr="001E074A" w:rsidRDefault="001E074A" w:rsidP="001E074A">
            <w:pPr>
              <w:rPr>
                <w:lang w:val="tr-TR"/>
              </w:rPr>
            </w:pPr>
            <w:proofErr w:type="spellStart"/>
            <w:r w:rsidRPr="001E074A">
              <w:rPr>
                <w:lang w:val="tr-TR"/>
              </w:rPr>
              <w:t>Musteri_ID</w:t>
            </w:r>
            <w:proofErr w:type="spellEnd"/>
          </w:p>
        </w:tc>
        <w:tc>
          <w:tcPr>
            <w:tcW w:w="0" w:type="auto"/>
            <w:vAlign w:val="center"/>
            <w:hideMark/>
          </w:tcPr>
          <w:p w14:paraId="0E5E0D05" w14:textId="77777777" w:rsidR="001E074A" w:rsidRPr="001E074A" w:rsidRDefault="001E074A" w:rsidP="001E074A">
            <w:pPr>
              <w:rPr>
                <w:lang w:val="tr-TR"/>
              </w:rPr>
            </w:pPr>
            <w:r w:rsidRPr="001E074A">
              <w:rPr>
                <w:lang w:val="tr-TR"/>
              </w:rPr>
              <w:t>INT</w:t>
            </w:r>
          </w:p>
        </w:tc>
        <w:tc>
          <w:tcPr>
            <w:tcW w:w="0" w:type="auto"/>
            <w:vAlign w:val="center"/>
            <w:hideMark/>
          </w:tcPr>
          <w:p w14:paraId="492629F8" w14:textId="77777777" w:rsidR="001E074A" w:rsidRPr="001E074A" w:rsidRDefault="001E074A" w:rsidP="001E074A">
            <w:pPr>
              <w:rPr>
                <w:lang w:val="tr-TR"/>
              </w:rPr>
            </w:pPr>
            <w:r w:rsidRPr="001E074A">
              <w:rPr>
                <w:lang w:val="tr-TR"/>
              </w:rPr>
              <w:t>FK (</w:t>
            </w:r>
            <w:proofErr w:type="spellStart"/>
            <w:r w:rsidRPr="001E074A">
              <w:rPr>
                <w:lang w:val="tr-TR"/>
              </w:rPr>
              <w:t>Musteri</w:t>
            </w:r>
            <w:proofErr w:type="spellEnd"/>
            <w:r w:rsidRPr="001E074A">
              <w:rPr>
                <w:lang w:val="tr-TR"/>
              </w:rPr>
              <w:t>)</w:t>
            </w:r>
          </w:p>
        </w:tc>
        <w:tc>
          <w:tcPr>
            <w:tcW w:w="0" w:type="auto"/>
            <w:vAlign w:val="center"/>
            <w:hideMark/>
          </w:tcPr>
          <w:p w14:paraId="5824EEED" w14:textId="77777777" w:rsidR="001E074A" w:rsidRPr="001E074A" w:rsidRDefault="001E074A" w:rsidP="001E074A">
            <w:pPr>
              <w:rPr>
                <w:lang w:val="tr-TR"/>
              </w:rPr>
            </w:pPr>
          </w:p>
        </w:tc>
      </w:tr>
      <w:tr w:rsidR="001E074A" w:rsidRPr="001E074A" w14:paraId="2C44D39A" w14:textId="77777777" w:rsidTr="001E074A">
        <w:trPr>
          <w:tblCellSpacing w:w="15" w:type="dxa"/>
        </w:trPr>
        <w:tc>
          <w:tcPr>
            <w:tcW w:w="0" w:type="auto"/>
            <w:vAlign w:val="center"/>
            <w:hideMark/>
          </w:tcPr>
          <w:p w14:paraId="3619FAC8" w14:textId="77777777" w:rsidR="001E074A" w:rsidRPr="001E074A" w:rsidRDefault="001E074A" w:rsidP="001E074A">
            <w:pPr>
              <w:rPr>
                <w:lang w:val="tr-TR"/>
              </w:rPr>
            </w:pPr>
          </w:p>
        </w:tc>
        <w:tc>
          <w:tcPr>
            <w:tcW w:w="0" w:type="auto"/>
            <w:vAlign w:val="center"/>
            <w:hideMark/>
          </w:tcPr>
          <w:p w14:paraId="1DB6907E" w14:textId="77777777" w:rsidR="001E074A" w:rsidRPr="001E074A" w:rsidRDefault="001E074A" w:rsidP="001E074A">
            <w:pPr>
              <w:rPr>
                <w:lang w:val="tr-TR"/>
              </w:rPr>
            </w:pPr>
            <w:proofErr w:type="spellStart"/>
            <w:r w:rsidRPr="001E074A">
              <w:rPr>
                <w:lang w:val="tr-TR"/>
              </w:rPr>
              <w:t>Siparis_ID</w:t>
            </w:r>
            <w:proofErr w:type="spellEnd"/>
          </w:p>
        </w:tc>
        <w:tc>
          <w:tcPr>
            <w:tcW w:w="0" w:type="auto"/>
            <w:vAlign w:val="center"/>
            <w:hideMark/>
          </w:tcPr>
          <w:p w14:paraId="7FD1F056" w14:textId="77777777" w:rsidR="001E074A" w:rsidRPr="001E074A" w:rsidRDefault="001E074A" w:rsidP="001E074A">
            <w:pPr>
              <w:rPr>
                <w:lang w:val="tr-TR"/>
              </w:rPr>
            </w:pPr>
            <w:r w:rsidRPr="001E074A">
              <w:rPr>
                <w:lang w:val="tr-TR"/>
              </w:rPr>
              <w:t>INT</w:t>
            </w:r>
          </w:p>
        </w:tc>
        <w:tc>
          <w:tcPr>
            <w:tcW w:w="0" w:type="auto"/>
            <w:vAlign w:val="center"/>
            <w:hideMark/>
          </w:tcPr>
          <w:p w14:paraId="33FE06C8" w14:textId="77777777" w:rsidR="001E074A" w:rsidRPr="001E074A" w:rsidRDefault="001E074A" w:rsidP="001E074A">
            <w:pPr>
              <w:rPr>
                <w:lang w:val="tr-TR"/>
              </w:rPr>
            </w:pPr>
            <w:r w:rsidRPr="001E074A">
              <w:rPr>
                <w:lang w:val="tr-TR"/>
              </w:rPr>
              <w:t>FK (</w:t>
            </w:r>
            <w:proofErr w:type="spellStart"/>
            <w:r w:rsidRPr="001E074A">
              <w:rPr>
                <w:lang w:val="tr-TR"/>
              </w:rPr>
              <w:t>Siparis</w:t>
            </w:r>
            <w:proofErr w:type="spellEnd"/>
            <w:r w:rsidRPr="001E074A">
              <w:rPr>
                <w:lang w:val="tr-TR"/>
              </w:rPr>
              <w:t>)</w:t>
            </w:r>
          </w:p>
        </w:tc>
        <w:tc>
          <w:tcPr>
            <w:tcW w:w="0" w:type="auto"/>
            <w:vAlign w:val="center"/>
            <w:hideMark/>
          </w:tcPr>
          <w:p w14:paraId="33570418" w14:textId="77777777" w:rsidR="001E074A" w:rsidRPr="001E074A" w:rsidRDefault="001E074A" w:rsidP="001E074A">
            <w:pPr>
              <w:rPr>
                <w:lang w:val="tr-TR"/>
              </w:rPr>
            </w:pPr>
          </w:p>
        </w:tc>
      </w:tr>
      <w:tr w:rsidR="001E074A" w:rsidRPr="001E074A" w14:paraId="12AAE0C0" w14:textId="77777777" w:rsidTr="001E074A">
        <w:trPr>
          <w:tblCellSpacing w:w="15" w:type="dxa"/>
        </w:trPr>
        <w:tc>
          <w:tcPr>
            <w:tcW w:w="0" w:type="auto"/>
            <w:vAlign w:val="center"/>
            <w:hideMark/>
          </w:tcPr>
          <w:p w14:paraId="67768E57" w14:textId="77777777" w:rsidR="001E074A" w:rsidRPr="001E074A" w:rsidRDefault="001E074A" w:rsidP="001E074A">
            <w:pPr>
              <w:rPr>
                <w:lang w:val="tr-TR"/>
              </w:rPr>
            </w:pPr>
          </w:p>
        </w:tc>
        <w:tc>
          <w:tcPr>
            <w:tcW w:w="0" w:type="auto"/>
            <w:vAlign w:val="center"/>
            <w:hideMark/>
          </w:tcPr>
          <w:p w14:paraId="4A3F7FD0" w14:textId="77777777" w:rsidR="001E074A" w:rsidRPr="001E074A" w:rsidRDefault="001E074A" w:rsidP="001E074A">
            <w:pPr>
              <w:rPr>
                <w:lang w:val="tr-TR"/>
              </w:rPr>
            </w:pPr>
            <w:proofErr w:type="spellStart"/>
            <w:r w:rsidRPr="001E074A">
              <w:rPr>
                <w:lang w:val="tr-TR"/>
              </w:rPr>
              <w:t>Odeme_Tipi</w:t>
            </w:r>
            <w:proofErr w:type="spellEnd"/>
          </w:p>
        </w:tc>
        <w:tc>
          <w:tcPr>
            <w:tcW w:w="0" w:type="auto"/>
            <w:vAlign w:val="center"/>
            <w:hideMark/>
          </w:tcPr>
          <w:p w14:paraId="01173119" w14:textId="77777777" w:rsidR="001E074A" w:rsidRPr="001E074A" w:rsidRDefault="001E074A" w:rsidP="001E074A">
            <w:pPr>
              <w:rPr>
                <w:lang w:val="tr-TR"/>
              </w:rPr>
            </w:pPr>
            <w:proofErr w:type="gramStart"/>
            <w:r w:rsidRPr="001E074A">
              <w:rPr>
                <w:lang w:val="tr-TR"/>
              </w:rPr>
              <w:t>NVARCHAR(</w:t>
            </w:r>
            <w:proofErr w:type="gramEnd"/>
            <w:r w:rsidRPr="001E074A">
              <w:rPr>
                <w:lang w:val="tr-TR"/>
              </w:rPr>
              <w:t>20)</w:t>
            </w:r>
          </w:p>
        </w:tc>
        <w:tc>
          <w:tcPr>
            <w:tcW w:w="0" w:type="auto"/>
            <w:vAlign w:val="center"/>
            <w:hideMark/>
          </w:tcPr>
          <w:p w14:paraId="71C33A16" w14:textId="77777777" w:rsidR="001E074A" w:rsidRPr="001E074A" w:rsidRDefault="001E074A" w:rsidP="001E074A">
            <w:pPr>
              <w:rPr>
                <w:lang w:val="tr-TR"/>
              </w:rPr>
            </w:pPr>
            <w:r w:rsidRPr="001E074A">
              <w:rPr>
                <w:lang w:val="tr-TR"/>
              </w:rPr>
              <w:t>NOT NULL, CHECK ('Nakit</w:t>
            </w:r>
            <w:proofErr w:type="gramStart"/>
            <w:r w:rsidRPr="001E074A">
              <w:rPr>
                <w:lang w:val="tr-TR"/>
              </w:rPr>
              <w:t>',...</w:t>
            </w:r>
            <w:proofErr w:type="gramEnd"/>
            <w:r w:rsidRPr="001E074A">
              <w:rPr>
                <w:lang w:val="tr-TR"/>
              </w:rPr>
              <w:t>)</w:t>
            </w:r>
          </w:p>
        </w:tc>
        <w:tc>
          <w:tcPr>
            <w:tcW w:w="0" w:type="auto"/>
            <w:vAlign w:val="center"/>
            <w:hideMark/>
          </w:tcPr>
          <w:p w14:paraId="69984C10" w14:textId="77777777" w:rsidR="001E074A" w:rsidRPr="001E074A" w:rsidRDefault="001E074A" w:rsidP="001E074A">
            <w:pPr>
              <w:rPr>
                <w:lang w:val="tr-TR"/>
              </w:rPr>
            </w:pPr>
          </w:p>
        </w:tc>
      </w:tr>
      <w:tr w:rsidR="001E074A" w:rsidRPr="001E074A" w14:paraId="344315EE" w14:textId="77777777" w:rsidTr="001E074A">
        <w:trPr>
          <w:tblCellSpacing w:w="15" w:type="dxa"/>
        </w:trPr>
        <w:tc>
          <w:tcPr>
            <w:tcW w:w="0" w:type="auto"/>
            <w:vAlign w:val="center"/>
            <w:hideMark/>
          </w:tcPr>
          <w:p w14:paraId="407CDE8C" w14:textId="77777777" w:rsidR="001E074A" w:rsidRPr="001E074A" w:rsidRDefault="001E074A" w:rsidP="001E074A">
            <w:pPr>
              <w:rPr>
                <w:lang w:val="tr-TR"/>
              </w:rPr>
            </w:pPr>
          </w:p>
        </w:tc>
        <w:tc>
          <w:tcPr>
            <w:tcW w:w="0" w:type="auto"/>
            <w:vAlign w:val="center"/>
            <w:hideMark/>
          </w:tcPr>
          <w:p w14:paraId="11726E90" w14:textId="77777777" w:rsidR="001E074A" w:rsidRPr="001E074A" w:rsidRDefault="001E074A" w:rsidP="001E074A">
            <w:pPr>
              <w:rPr>
                <w:lang w:val="tr-TR"/>
              </w:rPr>
            </w:pPr>
            <w:proofErr w:type="spellStart"/>
            <w:r w:rsidRPr="001E074A">
              <w:rPr>
                <w:lang w:val="tr-TR"/>
              </w:rPr>
              <w:t>Odeme_Tarihi</w:t>
            </w:r>
            <w:proofErr w:type="spellEnd"/>
          </w:p>
        </w:tc>
        <w:tc>
          <w:tcPr>
            <w:tcW w:w="0" w:type="auto"/>
            <w:vAlign w:val="center"/>
            <w:hideMark/>
          </w:tcPr>
          <w:p w14:paraId="6E084BA6" w14:textId="77777777" w:rsidR="001E074A" w:rsidRPr="001E074A" w:rsidRDefault="001E074A" w:rsidP="001E074A">
            <w:pPr>
              <w:rPr>
                <w:lang w:val="tr-TR"/>
              </w:rPr>
            </w:pPr>
            <w:r w:rsidRPr="001E074A">
              <w:rPr>
                <w:lang w:val="tr-TR"/>
              </w:rPr>
              <w:t>DATE</w:t>
            </w:r>
          </w:p>
        </w:tc>
        <w:tc>
          <w:tcPr>
            <w:tcW w:w="0" w:type="auto"/>
            <w:vAlign w:val="center"/>
            <w:hideMark/>
          </w:tcPr>
          <w:p w14:paraId="4F4B0821" w14:textId="77777777" w:rsidR="001E074A" w:rsidRPr="001E074A" w:rsidRDefault="001E074A" w:rsidP="001E074A">
            <w:pPr>
              <w:rPr>
                <w:lang w:val="tr-TR"/>
              </w:rPr>
            </w:pPr>
            <w:r w:rsidRPr="001E074A">
              <w:rPr>
                <w:lang w:val="tr-TR"/>
              </w:rPr>
              <w:t>NOT NULL</w:t>
            </w:r>
          </w:p>
        </w:tc>
        <w:tc>
          <w:tcPr>
            <w:tcW w:w="0" w:type="auto"/>
            <w:vAlign w:val="center"/>
            <w:hideMark/>
          </w:tcPr>
          <w:p w14:paraId="0C83B854" w14:textId="77777777" w:rsidR="001E074A" w:rsidRPr="001E074A" w:rsidRDefault="001E074A" w:rsidP="001E074A">
            <w:pPr>
              <w:rPr>
                <w:lang w:val="tr-TR"/>
              </w:rPr>
            </w:pPr>
          </w:p>
        </w:tc>
      </w:tr>
      <w:tr w:rsidR="001E074A" w:rsidRPr="001E074A" w14:paraId="7AE8E12E" w14:textId="77777777" w:rsidTr="001E074A">
        <w:trPr>
          <w:tblCellSpacing w:w="15" w:type="dxa"/>
        </w:trPr>
        <w:tc>
          <w:tcPr>
            <w:tcW w:w="0" w:type="auto"/>
            <w:vAlign w:val="center"/>
            <w:hideMark/>
          </w:tcPr>
          <w:p w14:paraId="0CAD13C5" w14:textId="77777777" w:rsidR="001E074A" w:rsidRPr="001E074A" w:rsidRDefault="001E074A" w:rsidP="001E074A">
            <w:pPr>
              <w:rPr>
                <w:lang w:val="tr-TR"/>
              </w:rPr>
            </w:pPr>
          </w:p>
        </w:tc>
        <w:tc>
          <w:tcPr>
            <w:tcW w:w="0" w:type="auto"/>
            <w:vAlign w:val="center"/>
            <w:hideMark/>
          </w:tcPr>
          <w:p w14:paraId="66DC2AE8" w14:textId="77777777" w:rsidR="001E074A" w:rsidRPr="001E074A" w:rsidRDefault="001E074A" w:rsidP="001E074A">
            <w:pPr>
              <w:rPr>
                <w:lang w:val="tr-TR"/>
              </w:rPr>
            </w:pPr>
            <w:proofErr w:type="spellStart"/>
            <w:r w:rsidRPr="001E074A">
              <w:rPr>
                <w:lang w:val="tr-TR"/>
              </w:rPr>
              <w:t>Odeme_Miktari</w:t>
            </w:r>
            <w:proofErr w:type="spellEnd"/>
          </w:p>
        </w:tc>
        <w:tc>
          <w:tcPr>
            <w:tcW w:w="0" w:type="auto"/>
            <w:vAlign w:val="center"/>
            <w:hideMark/>
          </w:tcPr>
          <w:p w14:paraId="2766E4EB" w14:textId="77777777" w:rsidR="001E074A" w:rsidRPr="001E074A" w:rsidRDefault="001E074A" w:rsidP="001E074A">
            <w:pPr>
              <w:rPr>
                <w:lang w:val="tr-TR"/>
              </w:rPr>
            </w:pPr>
            <w:proofErr w:type="gramStart"/>
            <w:r w:rsidRPr="001E074A">
              <w:rPr>
                <w:lang w:val="tr-TR"/>
              </w:rPr>
              <w:t>DECIMAL(</w:t>
            </w:r>
            <w:proofErr w:type="gramEnd"/>
            <w:r w:rsidRPr="001E074A">
              <w:rPr>
                <w:lang w:val="tr-TR"/>
              </w:rPr>
              <w:t>10,2)</w:t>
            </w:r>
          </w:p>
        </w:tc>
        <w:tc>
          <w:tcPr>
            <w:tcW w:w="0" w:type="auto"/>
            <w:vAlign w:val="center"/>
            <w:hideMark/>
          </w:tcPr>
          <w:p w14:paraId="3168CEA8" w14:textId="77777777" w:rsidR="001E074A" w:rsidRPr="001E074A" w:rsidRDefault="001E074A" w:rsidP="001E074A">
            <w:pPr>
              <w:rPr>
                <w:lang w:val="tr-TR"/>
              </w:rPr>
            </w:pPr>
            <w:r w:rsidRPr="001E074A">
              <w:rPr>
                <w:lang w:val="tr-TR"/>
              </w:rPr>
              <w:t>NOT NULL, CHECK (&gt;0)</w:t>
            </w:r>
          </w:p>
        </w:tc>
        <w:tc>
          <w:tcPr>
            <w:tcW w:w="0" w:type="auto"/>
            <w:vAlign w:val="center"/>
            <w:hideMark/>
          </w:tcPr>
          <w:p w14:paraId="1CCCE138" w14:textId="77777777" w:rsidR="001E074A" w:rsidRPr="001E074A" w:rsidRDefault="001E074A" w:rsidP="001E074A">
            <w:pPr>
              <w:rPr>
                <w:lang w:val="tr-TR"/>
              </w:rPr>
            </w:pPr>
          </w:p>
        </w:tc>
      </w:tr>
    </w:tbl>
    <w:p w14:paraId="01D2D9C0" w14:textId="78A40569" w:rsidR="00B30467" w:rsidRDefault="00B30467"/>
    <w:p w14:paraId="303DEFEC" w14:textId="77777777" w:rsidR="00B30467" w:rsidRDefault="00B30467" w:rsidP="00B30467">
      <w:pPr>
        <w:pStyle w:val="Balk1"/>
      </w:pPr>
      <w:r>
        <w:t xml:space="preserve">ADIM-6: </w:t>
      </w:r>
      <w:proofErr w:type="spellStart"/>
      <w:r>
        <w:t>Fiziksel</w:t>
      </w:r>
      <w:proofErr w:type="spellEnd"/>
      <w:r>
        <w:t xml:space="preserve"> </w:t>
      </w:r>
      <w:proofErr w:type="spellStart"/>
      <w:r>
        <w:t>Yapı</w:t>
      </w:r>
      <w:proofErr w:type="spellEnd"/>
    </w:p>
    <w:p w14:paraId="2E80BF7C" w14:textId="77777777" w:rsidR="00B30467" w:rsidRDefault="00B30467" w:rsidP="00B30467">
      <w:pPr>
        <w:pStyle w:val="Balk2"/>
      </w:pPr>
      <w:r>
        <w:t xml:space="preserve">SQL </w:t>
      </w:r>
      <w:proofErr w:type="spellStart"/>
      <w:r>
        <w:t>Kodları</w:t>
      </w:r>
      <w:proofErr w:type="spellEnd"/>
      <w:r>
        <w:t xml:space="preserve"> (</w:t>
      </w:r>
      <w:proofErr w:type="spellStart"/>
      <w:r>
        <w:t>Tabloları</w:t>
      </w:r>
      <w:proofErr w:type="spellEnd"/>
      <w:r>
        <w:t xml:space="preserve"> </w:t>
      </w:r>
      <w:proofErr w:type="spellStart"/>
      <w:r>
        <w:t>Oluşturma</w:t>
      </w:r>
      <w:proofErr w:type="spellEnd"/>
      <w:r>
        <w:t>)</w:t>
      </w:r>
    </w:p>
    <w:p w14:paraId="6412562C" w14:textId="77777777" w:rsidR="00B30467" w:rsidRDefault="00B30467"/>
    <w:p w14:paraId="0A31B231" w14:textId="77777777" w:rsidR="00B30467" w:rsidRDefault="00000000">
      <w:r>
        <w:t xml:space="preserve">CREATE TABLE </w:t>
      </w:r>
      <w:proofErr w:type="spellStart"/>
      <w:r>
        <w:t>Musteri</w:t>
      </w:r>
      <w:proofErr w:type="spellEnd"/>
      <w:r>
        <w:t xml:space="preserve"> (</w:t>
      </w:r>
      <w:r>
        <w:br/>
        <w:t xml:space="preserve">    </w:t>
      </w:r>
      <w:proofErr w:type="spellStart"/>
      <w:r>
        <w:t>Musteri_ID</w:t>
      </w:r>
      <w:proofErr w:type="spellEnd"/>
      <w:r>
        <w:t xml:space="preserve"> INT IDENTITY PRIMARY KEY,</w:t>
      </w:r>
      <w:r>
        <w:br/>
        <w:t xml:space="preserve">    </w:t>
      </w:r>
      <w:proofErr w:type="spellStart"/>
      <w:r>
        <w:t>Adi_Soyadi</w:t>
      </w:r>
      <w:proofErr w:type="spellEnd"/>
      <w:r>
        <w:t xml:space="preserve"> NVARCHAR(100) NOT NULL,</w:t>
      </w:r>
      <w:r>
        <w:br/>
        <w:t xml:space="preserve">    </w:t>
      </w:r>
      <w:proofErr w:type="spellStart"/>
      <w:r>
        <w:t>Telefon</w:t>
      </w:r>
      <w:proofErr w:type="spellEnd"/>
      <w:r>
        <w:t xml:space="preserve"> NVARCHAR(20),</w:t>
      </w:r>
      <w:r>
        <w:br/>
        <w:t xml:space="preserve">    </w:t>
      </w:r>
      <w:proofErr w:type="spellStart"/>
      <w:r>
        <w:t>E_posta</w:t>
      </w:r>
      <w:proofErr w:type="spellEnd"/>
      <w:r>
        <w:t xml:space="preserve"> NVARCHAR(100) UNIQUE,</w:t>
      </w:r>
      <w:r>
        <w:br/>
        <w:t xml:space="preserve">    Adres NVARCHAR(200),</w:t>
      </w:r>
      <w:r>
        <w:br/>
        <w:t xml:space="preserve">    </w:t>
      </w:r>
      <w:proofErr w:type="spellStart"/>
      <w:r>
        <w:t>Musteri_Turu</w:t>
      </w:r>
      <w:proofErr w:type="spellEnd"/>
      <w:r>
        <w:t xml:space="preserve"> NVARCHAR(50)</w:t>
      </w:r>
      <w:r>
        <w:br/>
        <w:t>);</w:t>
      </w:r>
      <w:r>
        <w:br/>
      </w:r>
      <w:r>
        <w:br/>
        <w:t xml:space="preserve">CREATE TABLE </w:t>
      </w:r>
      <w:proofErr w:type="spellStart"/>
      <w:r>
        <w:t>Tedarikci</w:t>
      </w:r>
      <w:proofErr w:type="spellEnd"/>
      <w:r>
        <w:t xml:space="preserve"> (</w:t>
      </w:r>
      <w:r>
        <w:br/>
        <w:t xml:space="preserve">    </w:t>
      </w:r>
      <w:proofErr w:type="spellStart"/>
      <w:r>
        <w:t>Tedarikci_ID</w:t>
      </w:r>
      <w:proofErr w:type="spellEnd"/>
      <w:r>
        <w:t xml:space="preserve"> INT IDENTITY PRIMARY KEY,</w:t>
      </w:r>
      <w:r>
        <w:br/>
        <w:t xml:space="preserve">    </w:t>
      </w:r>
      <w:proofErr w:type="spellStart"/>
      <w:r>
        <w:t>Tedarikci_Adi</w:t>
      </w:r>
      <w:proofErr w:type="spellEnd"/>
      <w:r>
        <w:t xml:space="preserve"> NVARCHAR(100) NOT NULL,</w:t>
      </w:r>
      <w:r>
        <w:br/>
        <w:t xml:space="preserve">    </w:t>
      </w:r>
      <w:proofErr w:type="spellStart"/>
      <w:r>
        <w:t>Telefon</w:t>
      </w:r>
      <w:proofErr w:type="spellEnd"/>
      <w:r>
        <w:t xml:space="preserve"> NVARCHAR(20) NOT NULL,</w:t>
      </w:r>
      <w:r>
        <w:br/>
        <w:t xml:space="preserve">    </w:t>
      </w:r>
      <w:proofErr w:type="spellStart"/>
      <w:r>
        <w:t>E_posta</w:t>
      </w:r>
      <w:proofErr w:type="spellEnd"/>
      <w:r>
        <w:t xml:space="preserve"> NVARCHAR(100),</w:t>
      </w:r>
      <w:r>
        <w:br/>
        <w:t xml:space="preserve">    Adres NVARCHAR(200)</w:t>
      </w:r>
      <w:r>
        <w:br/>
        <w:t>);</w:t>
      </w:r>
      <w:r>
        <w:br/>
      </w:r>
      <w:r>
        <w:br/>
        <w:t xml:space="preserve">CREATE TABLE </w:t>
      </w:r>
      <w:proofErr w:type="spellStart"/>
      <w:r>
        <w:t>Urun</w:t>
      </w:r>
      <w:proofErr w:type="spellEnd"/>
      <w:r>
        <w:t xml:space="preserve"> (</w:t>
      </w:r>
      <w:r>
        <w:br/>
        <w:t xml:space="preserve">    </w:t>
      </w:r>
      <w:proofErr w:type="spellStart"/>
      <w:r>
        <w:t>Urun_ID</w:t>
      </w:r>
      <w:proofErr w:type="spellEnd"/>
      <w:r>
        <w:t xml:space="preserve"> INT IDENTITY PRIMARY KEY,</w:t>
      </w:r>
      <w:r>
        <w:br/>
        <w:t xml:space="preserve">    </w:t>
      </w:r>
      <w:proofErr w:type="spellStart"/>
      <w:r>
        <w:t>Tedarikci_ID</w:t>
      </w:r>
      <w:proofErr w:type="spellEnd"/>
      <w:r>
        <w:t xml:space="preserve"> INT NOT NULL,</w:t>
      </w:r>
      <w:r>
        <w:br/>
        <w:t xml:space="preserve">    </w:t>
      </w:r>
      <w:proofErr w:type="spellStart"/>
      <w:r>
        <w:t>Urun_Adi</w:t>
      </w:r>
      <w:proofErr w:type="spellEnd"/>
      <w:r>
        <w:t xml:space="preserve"> NVARCHAR(100) NOT NULL,</w:t>
      </w:r>
      <w:r>
        <w:br/>
        <w:t xml:space="preserve">    </w:t>
      </w:r>
      <w:proofErr w:type="spellStart"/>
      <w:r>
        <w:t>Urun_Turu</w:t>
      </w:r>
      <w:proofErr w:type="spellEnd"/>
      <w:r>
        <w:t xml:space="preserve"> NVARCHAR(50),</w:t>
      </w:r>
      <w:r>
        <w:br/>
        <w:t xml:space="preserve">    </w:t>
      </w:r>
      <w:proofErr w:type="spellStart"/>
      <w:r>
        <w:t>Fiyat</w:t>
      </w:r>
      <w:proofErr w:type="spellEnd"/>
      <w:r>
        <w:t xml:space="preserve"> DECIMAL(10,2) CHECK (</w:t>
      </w:r>
      <w:proofErr w:type="spellStart"/>
      <w:r>
        <w:t>Fiyat</w:t>
      </w:r>
      <w:proofErr w:type="spellEnd"/>
      <w:r>
        <w:t xml:space="preserve"> &gt; 0),</w:t>
      </w:r>
      <w:r>
        <w:br/>
        <w:t xml:space="preserve">    </w:t>
      </w:r>
      <w:proofErr w:type="spellStart"/>
      <w:r>
        <w:t>Stok_Durumu</w:t>
      </w:r>
      <w:proofErr w:type="spellEnd"/>
      <w:r>
        <w:t xml:space="preserve"> INT CHECK (</w:t>
      </w:r>
      <w:proofErr w:type="spellStart"/>
      <w:r>
        <w:t>Stok_Durumu</w:t>
      </w:r>
      <w:proofErr w:type="spellEnd"/>
      <w:r>
        <w:t xml:space="preserve"> &gt;= 0),</w:t>
      </w:r>
      <w:r>
        <w:br/>
        <w:t xml:space="preserve">    FOREIGN KEY (</w:t>
      </w:r>
      <w:proofErr w:type="spellStart"/>
      <w:r>
        <w:t>Tedarikci_ID</w:t>
      </w:r>
      <w:proofErr w:type="spellEnd"/>
      <w:r>
        <w:t xml:space="preserve">) REFERENCES </w:t>
      </w:r>
      <w:proofErr w:type="spellStart"/>
      <w:r>
        <w:t>Tedarikci</w:t>
      </w:r>
      <w:proofErr w:type="spellEnd"/>
      <w:r>
        <w:t>(</w:t>
      </w:r>
      <w:proofErr w:type="spellStart"/>
      <w:r>
        <w:t>Tedarikci_ID</w:t>
      </w:r>
      <w:proofErr w:type="spellEnd"/>
      <w:r>
        <w:t>)</w:t>
      </w:r>
      <w:r>
        <w:br/>
        <w:t>);</w:t>
      </w:r>
      <w:r>
        <w:br/>
      </w:r>
      <w:r>
        <w:br/>
      </w:r>
      <w:r>
        <w:lastRenderedPageBreak/>
        <w:t xml:space="preserve">CREATE TABLE </w:t>
      </w:r>
      <w:proofErr w:type="spellStart"/>
      <w:r>
        <w:t>Siparis</w:t>
      </w:r>
      <w:proofErr w:type="spellEnd"/>
      <w:r>
        <w:t xml:space="preserve"> (</w:t>
      </w:r>
      <w:r>
        <w:br/>
        <w:t xml:space="preserve">    </w:t>
      </w:r>
      <w:proofErr w:type="spellStart"/>
      <w:r>
        <w:t>Siparis_ID</w:t>
      </w:r>
      <w:proofErr w:type="spellEnd"/>
      <w:r>
        <w:t xml:space="preserve"> INT IDENTITY PRIMARY KEY,</w:t>
      </w:r>
      <w:r>
        <w:br/>
        <w:t xml:space="preserve">    </w:t>
      </w:r>
      <w:proofErr w:type="spellStart"/>
      <w:r>
        <w:t>Musteri_ID</w:t>
      </w:r>
      <w:proofErr w:type="spellEnd"/>
      <w:r>
        <w:t xml:space="preserve"> INT NOT NULL,</w:t>
      </w:r>
      <w:r>
        <w:br/>
        <w:t xml:space="preserve">    </w:t>
      </w:r>
      <w:proofErr w:type="spellStart"/>
      <w:r>
        <w:t>Siparis_Tarihi</w:t>
      </w:r>
      <w:proofErr w:type="spellEnd"/>
      <w:r>
        <w:t xml:space="preserve"> DATE,</w:t>
      </w:r>
      <w:r>
        <w:br/>
        <w:t xml:space="preserve">    </w:t>
      </w:r>
      <w:proofErr w:type="spellStart"/>
      <w:r>
        <w:t>Toplam_Tutar</w:t>
      </w:r>
      <w:proofErr w:type="spellEnd"/>
      <w:r>
        <w:t xml:space="preserve"> DECIMAL(12,2),</w:t>
      </w:r>
      <w:r>
        <w:br/>
        <w:t xml:space="preserve">    </w:t>
      </w:r>
      <w:proofErr w:type="spellStart"/>
      <w:r>
        <w:t>Siparis_Durumu</w:t>
      </w:r>
      <w:proofErr w:type="spellEnd"/>
      <w:r>
        <w:t xml:space="preserve"> NVARCHAR(30),</w:t>
      </w:r>
      <w:r>
        <w:br/>
        <w:t xml:space="preserve">    </w:t>
      </w:r>
      <w:proofErr w:type="spellStart"/>
      <w:r>
        <w:t>Teslimat_Adresi</w:t>
      </w:r>
      <w:proofErr w:type="spellEnd"/>
      <w:r>
        <w:t xml:space="preserve"> NVARCHAR(200),</w:t>
      </w:r>
      <w:r>
        <w:br/>
        <w:t xml:space="preserve">    </w:t>
      </w:r>
      <w:proofErr w:type="spellStart"/>
      <w:r>
        <w:t>Odeme_Durumu</w:t>
      </w:r>
      <w:proofErr w:type="spellEnd"/>
      <w:r>
        <w:t xml:space="preserve"> NVARCHAR(30),</w:t>
      </w:r>
      <w:r>
        <w:br/>
        <w:t xml:space="preserve">    FOREIGN KEY (</w:t>
      </w:r>
      <w:proofErr w:type="spellStart"/>
      <w:r>
        <w:t>Musteri_ID</w:t>
      </w:r>
      <w:proofErr w:type="spellEnd"/>
      <w:r>
        <w:t xml:space="preserve">) REFERENCES </w:t>
      </w:r>
      <w:proofErr w:type="spellStart"/>
      <w:r>
        <w:t>Musteri</w:t>
      </w:r>
      <w:proofErr w:type="spellEnd"/>
      <w:r>
        <w:t>(</w:t>
      </w:r>
      <w:proofErr w:type="spellStart"/>
      <w:r>
        <w:t>Musteri_ID</w:t>
      </w:r>
      <w:proofErr w:type="spellEnd"/>
      <w:r>
        <w:t>)</w:t>
      </w:r>
      <w:r>
        <w:br/>
        <w:t>);</w:t>
      </w:r>
      <w:r>
        <w:br/>
      </w:r>
      <w:r>
        <w:br/>
        <w:t xml:space="preserve">CREATE TABLE </w:t>
      </w:r>
      <w:proofErr w:type="spellStart"/>
      <w:r>
        <w:t>Siparis_Urun</w:t>
      </w:r>
      <w:proofErr w:type="spellEnd"/>
      <w:r>
        <w:t xml:space="preserve"> (</w:t>
      </w:r>
      <w:r>
        <w:br/>
        <w:t xml:space="preserve">    </w:t>
      </w:r>
      <w:proofErr w:type="spellStart"/>
      <w:r>
        <w:t>Siparis_ID</w:t>
      </w:r>
      <w:proofErr w:type="spellEnd"/>
      <w:r>
        <w:t xml:space="preserve"> INT,</w:t>
      </w:r>
      <w:r>
        <w:br/>
        <w:t xml:space="preserve">    </w:t>
      </w:r>
      <w:proofErr w:type="spellStart"/>
      <w:r>
        <w:t>Urun_ID</w:t>
      </w:r>
      <w:proofErr w:type="spellEnd"/>
      <w:r>
        <w:t xml:space="preserve"> INT,</w:t>
      </w:r>
      <w:r>
        <w:br/>
        <w:t xml:space="preserve">    </w:t>
      </w:r>
      <w:proofErr w:type="spellStart"/>
      <w:r>
        <w:t>Adet</w:t>
      </w:r>
      <w:proofErr w:type="spellEnd"/>
      <w:r>
        <w:t xml:space="preserve"> INT CHECK (</w:t>
      </w:r>
      <w:proofErr w:type="spellStart"/>
      <w:r>
        <w:t>Adet</w:t>
      </w:r>
      <w:proofErr w:type="spellEnd"/>
      <w:r>
        <w:t xml:space="preserve"> &gt; 0),</w:t>
      </w:r>
      <w:r>
        <w:br/>
        <w:t xml:space="preserve">    </w:t>
      </w:r>
      <w:proofErr w:type="spellStart"/>
      <w:r>
        <w:t>Birim_Fiyat</w:t>
      </w:r>
      <w:proofErr w:type="spellEnd"/>
      <w:r>
        <w:t xml:space="preserve"> DECIMAL(10,2),</w:t>
      </w:r>
      <w:r>
        <w:br/>
        <w:t xml:space="preserve">    PRIMARY KEY (</w:t>
      </w:r>
      <w:proofErr w:type="spellStart"/>
      <w:r>
        <w:t>Siparis_ID</w:t>
      </w:r>
      <w:proofErr w:type="spellEnd"/>
      <w:r>
        <w:t xml:space="preserve">, </w:t>
      </w:r>
      <w:proofErr w:type="spellStart"/>
      <w:r>
        <w:t>Urun_ID</w:t>
      </w:r>
      <w:proofErr w:type="spellEnd"/>
      <w:r>
        <w:t>),</w:t>
      </w:r>
      <w:r>
        <w:br/>
        <w:t xml:space="preserve">    FOREIGN KEY (</w:t>
      </w:r>
      <w:proofErr w:type="spellStart"/>
      <w:r>
        <w:t>Siparis_ID</w:t>
      </w:r>
      <w:proofErr w:type="spellEnd"/>
      <w:r>
        <w:t xml:space="preserve">) REFERENCES </w:t>
      </w:r>
      <w:proofErr w:type="spellStart"/>
      <w:r>
        <w:t>Siparis</w:t>
      </w:r>
      <w:proofErr w:type="spellEnd"/>
      <w:r>
        <w:t>(</w:t>
      </w:r>
      <w:proofErr w:type="spellStart"/>
      <w:r>
        <w:t>Siparis_ID</w:t>
      </w:r>
      <w:proofErr w:type="spellEnd"/>
      <w:r>
        <w:t>),</w:t>
      </w:r>
      <w:r>
        <w:br/>
        <w:t xml:space="preserve">    FOREIGN KEY (</w:t>
      </w:r>
      <w:proofErr w:type="spellStart"/>
      <w:r>
        <w:t>Urun_ID</w:t>
      </w:r>
      <w:proofErr w:type="spellEnd"/>
      <w:r>
        <w:t xml:space="preserve">) REFERENCES </w:t>
      </w:r>
      <w:proofErr w:type="spellStart"/>
      <w:r>
        <w:t>Urun</w:t>
      </w:r>
      <w:proofErr w:type="spellEnd"/>
      <w:r>
        <w:t>(</w:t>
      </w:r>
      <w:proofErr w:type="spellStart"/>
      <w:r>
        <w:t>Urun_ID</w:t>
      </w:r>
      <w:proofErr w:type="spellEnd"/>
      <w:r>
        <w:t>)</w:t>
      </w:r>
      <w:r>
        <w:br/>
        <w:t>);</w:t>
      </w:r>
      <w:r>
        <w:br/>
      </w:r>
      <w:r>
        <w:br/>
        <w:t xml:space="preserve">CREATE TABLE </w:t>
      </w:r>
      <w:proofErr w:type="spellStart"/>
      <w:r>
        <w:t>Odeme</w:t>
      </w:r>
      <w:proofErr w:type="spellEnd"/>
      <w:r>
        <w:t xml:space="preserve"> (</w:t>
      </w:r>
      <w:r>
        <w:br/>
        <w:t xml:space="preserve">    </w:t>
      </w:r>
      <w:proofErr w:type="spellStart"/>
      <w:r>
        <w:t>Odeme_ID</w:t>
      </w:r>
      <w:proofErr w:type="spellEnd"/>
      <w:r>
        <w:t xml:space="preserve"> INT IDENTITY PRIMARY KEY,</w:t>
      </w:r>
      <w:r>
        <w:br/>
        <w:t xml:space="preserve">    </w:t>
      </w:r>
      <w:proofErr w:type="spellStart"/>
      <w:r>
        <w:t>Siparis_ID</w:t>
      </w:r>
      <w:proofErr w:type="spellEnd"/>
      <w:r>
        <w:t xml:space="preserve"> INT NOT NULL,</w:t>
      </w:r>
      <w:r>
        <w:br/>
        <w:t xml:space="preserve">    </w:t>
      </w:r>
      <w:proofErr w:type="spellStart"/>
      <w:r>
        <w:t>Odeme_Tarihi</w:t>
      </w:r>
      <w:proofErr w:type="spellEnd"/>
      <w:r>
        <w:t xml:space="preserve"> DATE,</w:t>
      </w:r>
      <w:r>
        <w:br/>
        <w:t xml:space="preserve">    </w:t>
      </w:r>
      <w:proofErr w:type="spellStart"/>
      <w:r>
        <w:t>Odeme_Miktari</w:t>
      </w:r>
      <w:proofErr w:type="spellEnd"/>
      <w:r>
        <w:t xml:space="preserve"> DECIMAL(12,2) CHECK (</w:t>
      </w:r>
      <w:proofErr w:type="spellStart"/>
      <w:r>
        <w:t>Odeme_Miktari</w:t>
      </w:r>
      <w:proofErr w:type="spellEnd"/>
      <w:r>
        <w:t xml:space="preserve"> &gt; 0),</w:t>
      </w:r>
      <w:r>
        <w:br/>
        <w:t xml:space="preserve">    </w:t>
      </w:r>
      <w:proofErr w:type="spellStart"/>
      <w:r>
        <w:t>Odeme_Yontemi</w:t>
      </w:r>
      <w:proofErr w:type="spellEnd"/>
      <w:r>
        <w:t xml:space="preserve"> NVARCHAR(30),</w:t>
      </w:r>
      <w:r>
        <w:br/>
        <w:t xml:space="preserve">    </w:t>
      </w:r>
      <w:proofErr w:type="spellStart"/>
      <w:r>
        <w:t>Odeme_Durumu</w:t>
      </w:r>
      <w:proofErr w:type="spellEnd"/>
      <w:r>
        <w:t xml:space="preserve"> NVARCHAR(30),</w:t>
      </w:r>
      <w:r>
        <w:br/>
        <w:t xml:space="preserve">    FOREIGN KEY (</w:t>
      </w:r>
      <w:proofErr w:type="spellStart"/>
      <w:r>
        <w:t>Siparis_ID</w:t>
      </w:r>
      <w:proofErr w:type="spellEnd"/>
      <w:r>
        <w:t xml:space="preserve">) REFERENCES </w:t>
      </w:r>
      <w:proofErr w:type="spellStart"/>
      <w:r>
        <w:t>Siparis</w:t>
      </w:r>
      <w:proofErr w:type="spellEnd"/>
      <w:r>
        <w:t>(</w:t>
      </w:r>
      <w:proofErr w:type="spellStart"/>
      <w:r>
        <w:t>Siparis_ID</w:t>
      </w:r>
      <w:proofErr w:type="spellEnd"/>
      <w:r>
        <w:t>)</w:t>
      </w:r>
      <w:r>
        <w:br/>
        <w:t>);</w:t>
      </w:r>
      <w:r>
        <w:br/>
      </w:r>
      <w:r>
        <w:br/>
        <w:t xml:space="preserve">CREATE TABLE </w:t>
      </w:r>
      <w:proofErr w:type="spellStart"/>
      <w:r>
        <w:t>MusteriLog</w:t>
      </w:r>
      <w:proofErr w:type="spellEnd"/>
      <w:r>
        <w:t xml:space="preserve"> (</w:t>
      </w:r>
      <w:r>
        <w:br/>
        <w:t xml:space="preserve">    </w:t>
      </w:r>
      <w:proofErr w:type="spellStart"/>
      <w:r>
        <w:t>Log_ID</w:t>
      </w:r>
      <w:proofErr w:type="spellEnd"/>
      <w:r>
        <w:t xml:space="preserve"> INT IDENTITY PRIMARY KEY,</w:t>
      </w:r>
      <w:r>
        <w:br/>
        <w:t xml:space="preserve">    </w:t>
      </w:r>
      <w:proofErr w:type="spellStart"/>
      <w:r>
        <w:t>Musteri_ID</w:t>
      </w:r>
      <w:proofErr w:type="spellEnd"/>
      <w:r>
        <w:t xml:space="preserve"> INT,</w:t>
      </w:r>
      <w:r>
        <w:br/>
        <w:t xml:space="preserve">    </w:t>
      </w:r>
      <w:proofErr w:type="spellStart"/>
      <w:r>
        <w:t>IslemTarihi</w:t>
      </w:r>
      <w:proofErr w:type="spellEnd"/>
      <w:r>
        <w:t xml:space="preserve"> DATETIME DEFAULT GETDATE(),</w:t>
      </w:r>
      <w:r>
        <w:br/>
        <w:t xml:space="preserve">    Islem NVARCHAR(100)</w:t>
      </w:r>
      <w:r>
        <w:br/>
        <w:t>);</w:t>
      </w:r>
      <w:r>
        <w:br/>
      </w:r>
      <w:r>
        <w:br/>
        <w:t xml:space="preserve">CREATE TABLE </w:t>
      </w:r>
      <w:proofErr w:type="spellStart"/>
      <w:r>
        <w:t>UrunSilLog</w:t>
      </w:r>
      <w:proofErr w:type="spellEnd"/>
      <w:r>
        <w:t xml:space="preserve"> (</w:t>
      </w:r>
      <w:r>
        <w:br/>
        <w:t xml:space="preserve">    </w:t>
      </w:r>
      <w:proofErr w:type="spellStart"/>
      <w:r>
        <w:t>Log_ID</w:t>
      </w:r>
      <w:proofErr w:type="spellEnd"/>
      <w:r>
        <w:t xml:space="preserve"> INT IDENTITY PRIMARY KEY,</w:t>
      </w:r>
      <w:r>
        <w:br/>
        <w:t xml:space="preserve">    </w:t>
      </w:r>
      <w:proofErr w:type="spellStart"/>
      <w:r>
        <w:t>Urun_ID</w:t>
      </w:r>
      <w:proofErr w:type="spellEnd"/>
      <w:r>
        <w:t xml:space="preserve"> INT,</w:t>
      </w:r>
      <w:r>
        <w:br/>
        <w:t xml:space="preserve">    </w:t>
      </w:r>
      <w:proofErr w:type="spellStart"/>
      <w:r>
        <w:t>Urun_Adi</w:t>
      </w:r>
      <w:proofErr w:type="spellEnd"/>
      <w:r>
        <w:t xml:space="preserve"> NVARCHAR(100),</w:t>
      </w:r>
      <w:r>
        <w:br/>
      </w:r>
      <w:r>
        <w:lastRenderedPageBreak/>
        <w:t xml:space="preserve">    </w:t>
      </w:r>
      <w:proofErr w:type="spellStart"/>
      <w:r>
        <w:t>SilmeTarihi</w:t>
      </w:r>
      <w:proofErr w:type="spellEnd"/>
      <w:r>
        <w:t xml:space="preserve"> DATETIME DEFAULT GETDATE()</w:t>
      </w:r>
      <w:r>
        <w:br/>
        <w:t>);</w:t>
      </w:r>
    </w:p>
    <w:p w14:paraId="6A48E3DA" w14:textId="279B7530" w:rsidR="0016367B" w:rsidRDefault="00B30467">
      <w:r w:rsidRPr="00B30467">
        <w:rPr>
          <w:highlight w:val="yellow"/>
        </w:rPr>
        <w:t>-</w:t>
      </w:r>
      <w:proofErr w:type="spellStart"/>
      <w:r w:rsidRPr="00B30467">
        <w:rPr>
          <w:highlight w:val="yellow"/>
        </w:rPr>
        <w:t>İlişki</w:t>
      </w:r>
      <w:proofErr w:type="spellEnd"/>
      <w:r w:rsidRPr="00B30467">
        <w:rPr>
          <w:highlight w:val="yellow"/>
        </w:rPr>
        <w:t xml:space="preserve"> Şeması</w:t>
      </w:r>
      <w:r w:rsidR="00000000">
        <w:br/>
      </w:r>
      <w:r w:rsidRPr="00AF56FF">
        <w:drawing>
          <wp:inline distT="0" distB="0" distL="0" distR="0" wp14:anchorId="11EB7B0C" wp14:editId="6ACEF754">
            <wp:extent cx="5486400" cy="3631565"/>
            <wp:effectExtent l="0" t="0" r="0" b="6985"/>
            <wp:docPr id="205096585" name="Resim 1" descr="metin, diyagram, ekran görüntüsü,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6585" name="Resim 1" descr="metin, diyagram, ekran görüntüsü, dikdörtgen içeren bir resim&#10;&#10;Yapay zeka tarafından oluşturulmuş içerik yanlış olabilir."/>
                    <pic:cNvPicPr/>
                  </pic:nvPicPr>
                  <pic:blipFill>
                    <a:blip r:embed="rId8"/>
                    <a:stretch>
                      <a:fillRect/>
                    </a:stretch>
                  </pic:blipFill>
                  <pic:spPr>
                    <a:xfrm>
                      <a:off x="0" y="0"/>
                      <a:ext cx="5486400" cy="3631565"/>
                    </a:xfrm>
                    <a:prstGeom prst="rect">
                      <a:avLst/>
                    </a:prstGeom>
                  </pic:spPr>
                </pic:pic>
              </a:graphicData>
            </a:graphic>
          </wp:inline>
        </w:drawing>
      </w:r>
    </w:p>
    <w:p w14:paraId="095A0CBF" w14:textId="24EF44A4" w:rsidR="0016367B" w:rsidRDefault="00000000">
      <w:pPr>
        <w:pStyle w:val="Balk1"/>
      </w:pPr>
      <w:r>
        <w:t xml:space="preserve"> Örnek Veri Girişi (INSERT INTO)</w:t>
      </w:r>
    </w:p>
    <w:p w14:paraId="5EA7BA1A" w14:textId="77777777" w:rsidR="0016367B" w:rsidRDefault="00000000">
      <w:r>
        <w:t>-- 2 müşteri</w:t>
      </w:r>
      <w:r>
        <w:br/>
        <w:t>INSERT INTO Musteri (Adi_Soyadi, Telefon, E_posta, Adres, Musteri_Turu) VALUES</w:t>
      </w:r>
      <w:r>
        <w:br/>
        <w:t>('Ali Yılmaz', '5551112233', 'ali@mail.com', 'İstanbul', 'Perakende'),</w:t>
      </w:r>
      <w:r>
        <w:br/>
        <w:t>('Ayşe Demir', '5552223344', 'ayse@mail.com', 'Ankara', 'Toptan');</w:t>
      </w:r>
      <w:r>
        <w:br/>
      </w:r>
      <w:r>
        <w:br/>
        <w:t>-- 2 tedarikçi</w:t>
      </w:r>
      <w:r>
        <w:br/>
        <w:t>INSERT INTO Tedarikci (Tedarikci_Adi, Telefon, E_posta, Adres) VALUES</w:t>
      </w:r>
      <w:r>
        <w:br/>
        <w:t>('Bereket Yem', '2123334455', 'bereket@yem.com', 'İzmir'),</w:t>
      </w:r>
      <w:r>
        <w:br/>
        <w:t>('Güçlü Yem', '2164445566', 'guclu@yem.com', 'Bursa');</w:t>
      </w:r>
      <w:r>
        <w:br/>
      </w:r>
      <w:r>
        <w:br/>
        <w:t>-- 2 ürün</w:t>
      </w:r>
      <w:r>
        <w:br/>
        <w:t>INSERT INTO Urun (Tedarikci_ID, Urun_Adi, Urun_Turu, Fiyat, Stok_Durumu) VALUES</w:t>
      </w:r>
      <w:r>
        <w:br/>
        <w:t>(1, 'Süt Yemi', 'Büyükbaş', 350, 150),</w:t>
      </w:r>
      <w:r>
        <w:br/>
        <w:t>(2, 'Kuzu Büyütme Yemi', 'Küçükbaş', 250, 200);</w:t>
      </w:r>
      <w:r>
        <w:br/>
      </w:r>
      <w:r>
        <w:br/>
        <w:t>-- 1 sipariş ve ara tablo</w:t>
      </w:r>
      <w:r>
        <w:br/>
        <w:t xml:space="preserve">INSERT INTO Siparis (Musteri_ID, Siparis_Tarihi, Toplam_Tutar, Siparis_Durumu, </w:t>
      </w:r>
      <w:r>
        <w:lastRenderedPageBreak/>
        <w:t>Teslimat_Adresi, Odeme_Durumu)</w:t>
      </w:r>
      <w:r>
        <w:br/>
        <w:t>VALUES (1, '2024-06-12', 700, 'Hazırlandı', 'İstanbul', 'Bekliyor');</w:t>
      </w:r>
      <w:r>
        <w:br/>
      </w:r>
      <w:r>
        <w:br/>
        <w:t>INSERT INTO Siparis_Urun (Siparis_ID, Urun_ID, Adet, Birim_Fiyat)</w:t>
      </w:r>
      <w:r>
        <w:br/>
        <w:t>VALUES (1, 1, 2, 350);</w:t>
      </w:r>
      <w:r>
        <w:br/>
      </w:r>
      <w:r>
        <w:br/>
        <w:t>-- 1 ödeme</w:t>
      </w:r>
      <w:r>
        <w:br/>
        <w:t>INSERT INTO Odeme (Siparis_ID, Odeme_Tarihi, Odeme_Miktari, Odeme_Yontemi, Odeme_Durumu)</w:t>
      </w:r>
      <w:r>
        <w:br/>
        <w:t>VALUES (1, '2024-06-12', 700, 'Nakit', 'Alındı');</w:t>
      </w:r>
      <w:r>
        <w:br/>
      </w:r>
    </w:p>
    <w:p w14:paraId="639B528E" w14:textId="77777777" w:rsidR="0016367B" w:rsidRDefault="00000000">
      <w:pPr>
        <w:pStyle w:val="Balk1"/>
      </w:pPr>
      <w:r>
        <w:t>6. Saklı Yordamlar (Stored Procedures)</w:t>
      </w:r>
    </w:p>
    <w:p w14:paraId="58BB0CFE" w14:textId="77777777" w:rsidR="0016367B" w:rsidRDefault="00000000">
      <w:r>
        <w:t xml:space="preserve">-- Müşteri </w:t>
      </w:r>
      <w:proofErr w:type="spellStart"/>
      <w:r>
        <w:t>ekleme</w:t>
      </w:r>
      <w:proofErr w:type="spellEnd"/>
      <w:r>
        <w:br/>
        <w:t>CREATE PROCEDURE Musteri_Ekle</w:t>
      </w:r>
      <w:r>
        <w:br/>
        <w:t xml:space="preserve">    @Adi_Soyadi NVARCHAR(100),</w:t>
      </w:r>
      <w:r>
        <w:br/>
        <w:t xml:space="preserve">    @Telefon NVARCHAR(20),</w:t>
      </w:r>
      <w:r>
        <w:br/>
        <w:t xml:space="preserve">    @E_posta NVARCHAR(100),</w:t>
      </w:r>
      <w:r>
        <w:br/>
        <w:t xml:space="preserve">    @Adres NVARCHAR(200),</w:t>
      </w:r>
      <w:r>
        <w:br/>
        <w:t xml:space="preserve">    @Musteri_Turu NVARCHAR(50)</w:t>
      </w:r>
      <w:r>
        <w:br/>
        <w:t>AS</w:t>
      </w:r>
      <w:r>
        <w:br/>
        <w:t>BEGIN</w:t>
      </w:r>
      <w:r>
        <w:br/>
        <w:t xml:space="preserve">    INSERT INTO Musteri (Adi_Soyadi, Telefon, E_posta, Adres, Musteri_Turu)</w:t>
      </w:r>
      <w:r>
        <w:br/>
        <w:t xml:space="preserve">    VALUES (@Adi_Soyadi, @Telefon, @E_posta, @Adres, @Musteri_Turu)</w:t>
      </w:r>
      <w:r>
        <w:br/>
        <w:t>END</w:t>
      </w:r>
      <w:r>
        <w:br/>
        <w:t>GO</w:t>
      </w:r>
      <w:r>
        <w:br/>
      </w:r>
      <w:r>
        <w:br/>
        <w:t>-- Ürün güncelleme</w:t>
      </w:r>
      <w:r>
        <w:br/>
        <w:t>CREATE PROCEDURE Urun_Guncelle</w:t>
      </w:r>
      <w:r>
        <w:br/>
        <w:t xml:space="preserve">    @Urun_ID INT,</w:t>
      </w:r>
      <w:r>
        <w:br/>
        <w:t xml:space="preserve">    @Urun_Adi NVARCHAR(100),</w:t>
      </w:r>
      <w:r>
        <w:br/>
        <w:t xml:space="preserve">    @Fiyat DECIMAL(10,2)</w:t>
      </w:r>
      <w:r>
        <w:br/>
        <w:t>AS</w:t>
      </w:r>
      <w:r>
        <w:br/>
        <w:t>BEGIN</w:t>
      </w:r>
      <w:r>
        <w:br/>
        <w:t xml:space="preserve">    UPDATE Urun SET Urun_Adi=@Urun_Adi, Fiyat=@Fiyat WHERE Urun_ID=@Urun_ID</w:t>
      </w:r>
      <w:r>
        <w:br/>
        <w:t>END</w:t>
      </w:r>
      <w:r>
        <w:br/>
        <w:t>GO</w:t>
      </w:r>
      <w:r>
        <w:br/>
      </w:r>
      <w:r>
        <w:br/>
        <w:t>-- Sipariş silme</w:t>
      </w:r>
      <w:r>
        <w:br/>
        <w:t>CREATE PROCEDURE Siparis_Sil</w:t>
      </w:r>
      <w:r>
        <w:br/>
        <w:t xml:space="preserve">    @Siparis_ID INT</w:t>
      </w:r>
      <w:r>
        <w:br/>
        <w:t>AS</w:t>
      </w:r>
      <w:r>
        <w:br/>
      </w:r>
      <w:r>
        <w:lastRenderedPageBreak/>
        <w:t>BEGIN</w:t>
      </w:r>
      <w:r>
        <w:br/>
        <w:t xml:space="preserve">    DELETE FROM Siparis_Urun WHERE Siparis_ID=@Siparis_ID</w:t>
      </w:r>
      <w:r>
        <w:br/>
        <w:t xml:space="preserve">    DELETE FROM Odeme WHERE Siparis_ID=@Siparis_ID</w:t>
      </w:r>
      <w:r>
        <w:br/>
        <w:t xml:space="preserve">    DELETE FROM Siparis WHERE Siparis_ID=@Siparis_ID</w:t>
      </w:r>
      <w:r>
        <w:br/>
        <w:t>END</w:t>
      </w:r>
      <w:r>
        <w:br/>
        <w:t>GO</w:t>
      </w:r>
      <w:r>
        <w:br/>
      </w:r>
    </w:p>
    <w:p w14:paraId="1AEE4C56" w14:textId="77777777" w:rsidR="0016367B" w:rsidRDefault="00000000">
      <w:pPr>
        <w:pStyle w:val="Balk1"/>
      </w:pPr>
      <w:r>
        <w:t>7. Kullanıcı Tanımlı Fonksiyon</w:t>
      </w:r>
    </w:p>
    <w:p w14:paraId="42F32D79" w14:textId="77777777" w:rsidR="0016367B" w:rsidRDefault="00000000">
      <w:r>
        <w:t>CREATE FUNCTION MusteriToplamTutar (@MusteriID INT)</w:t>
      </w:r>
      <w:r>
        <w:br/>
        <w:t xml:space="preserve">RETURNS </w:t>
      </w:r>
      <w:proofErr w:type="gramStart"/>
      <w:r>
        <w:t>DECIMAL(</w:t>
      </w:r>
      <w:proofErr w:type="gramEnd"/>
      <w:r>
        <w:t>12,2)</w:t>
      </w:r>
      <w:r>
        <w:br/>
        <w:t>AS</w:t>
      </w:r>
      <w:r>
        <w:br/>
        <w:t>BEGIN</w:t>
      </w:r>
      <w:r>
        <w:br/>
        <w:t xml:space="preserve">    DECLARE @ToplamTutar </w:t>
      </w:r>
      <w:proofErr w:type="gramStart"/>
      <w:r>
        <w:t>DECIMAL(</w:t>
      </w:r>
      <w:proofErr w:type="gramEnd"/>
      <w:r>
        <w:t>12,2)</w:t>
      </w:r>
      <w:r>
        <w:br/>
        <w:t xml:space="preserve">    SELECT @ToplamTutar = SUM(Toplam_Tutar) FROM Siparis WHERE Musteri_ID = @MusteriID</w:t>
      </w:r>
      <w:r>
        <w:br/>
        <w:t xml:space="preserve">    RETURN </w:t>
      </w:r>
      <w:proofErr w:type="gramStart"/>
      <w:r>
        <w:t>ISNULL(</w:t>
      </w:r>
      <w:proofErr w:type="gramEnd"/>
      <w:r>
        <w:t>@ToplamTutar, 0)</w:t>
      </w:r>
      <w:r>
        <w:br/>
        <w:t>END</w:t>
      </w:r>
      <w:r>
        <w:br/>
        <w:t>GO</w:t>
      </w:r>
      <w:r>
        <w:br/>
      </w:r>
    </w:p>
    <w:p w14:paraId="06245792" w14:textId="77777777" w:rsidR="0016367B" w:rsidRDefault="00000000">
      <w:pPr>
        <w:pStyle w:val="Balk1"/>
      </w:pPr>
      <w:r>
        <w:t>8. Tetikleyiciler (Triggers)</w:t>
      </w:r>
    </w:p>
    <w:p w14:paraId="3B4042FF" w14:textId="77777777" w:rsidR="0016367B" w:rsidRDefault="00000000">
      <w:r>
        <w:t>-- Müşteri eklenince logla</w:t>
      </w:r>
      <w:r>
        <w:br/>
        <w:t>CREATE TRIGGER Musteri_Ekle_Log</w:t>
      </w:r>
      <w:r>
        <w:br/>
        <w:t>ON Musteri</w:t>
      </w:r>
      <w:r>
        <w:br/>
        <w:t>AFTER INSERT</w:t>
      </w:r>
      <w:r>
        <w:br/>
        <w:t>AS</w:t>
      </w:r>
      <w:r>
        <w:br/>
        <w:t>BEGIN</w:t>
      </w:r>
      <w:r>
        <w:br/>
        <w:t xml:space="preserve">    INSERT INTO MusteriLog (Musteri_ID, Islem)</w:t>
      </w:r>
      <w:r>
        <w:br/>
        <w:t xml:space="preserve">    SELECT Musteri_ID, 'Yeni Kayıt' FROM inserted</w:t>
      </w:r>
      <w:r>
        <w:br/>
        <w:t>END</w:t>
      </w:r>
      <w:r>
        <w:br/>
        <w:t>GO</w:t>
      </w:r>
      <w:r>
        <w:br/>
      </w:r>
      <w:r>
        <w:br/>
        <w:t>-- Ürün silinince logla</w:t>
      </w:r>
      <w:r>
        <w:br/>
        <w:t>CREATE TRIGGER Urun_Sil_Log</w:t>
      </w:r>
      <w:r>
        <w:br/>
        <w:t>ON Urun</w:t>
      </w:r>
      <w:r>
        <w:br/>
        <w:t>AFTER DELETE</w:t>
      </w:r>
      <w:r>
        <w:br/>
        <w:t>AS</w:t>
      </w:r>
      <w:r>
        <w:br/>
        <w:t>BEGIN</w:t>
      </w:r>
      <w:r>
        <w:br/>
        <w:t xml:space="preserve">    INSERT INTO UrunSilLog (Urun_ID, Urun_Adi)</w:t>
      </w:r>
      <w:r>
        <w:br/>
        <w:t xml:space="preserve">    SELECT Urun_ID, Urun_Adi FROM deleted</w:t>
      </w:r>
      <w:r>
        <w:br/>
      </w:r>
      <w:r>
        <w:lastRenderedPageBreak/>
        <w:t>END</w:t>
      </w:r>
      <w:r>
        <w:br/>
        <w:t>GO</w:t>
      </w:r>
      <w:r>
        <w:br/>
      </w:r>
    </w:p>
    <w:p w14:paraId="1E737A1B" w14:textId="41A28F7D" w:rsidR="00464DDE" w:rsidRDefault="00000000" w:rsidP="00464DDE">
      <w:pPr>
        <w:pStyle w:val="Balk1"/>
      </w:pPr>
      <w:r>
        <w:lastRenderedPageBreak/>
        <w:t xml:space="preserve">9. </w:t>
      </w:r>
      <w:proofErr w:type="spellStart"/>
      <w:r>
        <w:t>Uygulama</w:t>
      </w:r>
      <w:proofErr w:type="spellEnd"/>
      <w:r>
        <w:t xml:space="preserve"> Arayüzü</w:t>
      </w:r>
      <w:r w:rsidR="00464DDE" w:rsidRPr="00AF56FF">
        <w:drawing>
          <wp:inline distT="0" distB="0" distL="0" distR="0" wp14:anchorId="326DF6A6" wp14:editId="21F2B43A">
            <wp:extent cx="5486400" cy="7034530"/>
            <wp:effectExtent l="0" t="0" r="0" b="0"/>
            <wp:docPr id="758653743"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53743" name="Resim 1" descr="metin, ekran görüntüsü, yazı tipi, sayı, numara içeren bir resim&#10;&#10;Yapay zeka tarafından oluşturulmuş içerik yanlış olabilir."/>
                    <pic:cNvPicPr/>
                  </pic:nvPicPr>
                  <pic:blipFill>
                    <a:blip r:embed="rId9"/>
                    <a:stretch>
                      <a:fillRect/>
                    </a:stretch>
                  </pic:blipFill>
                  <pic:spPr>
                    <a:xfrm>
                      <a:off x="0" y="0"/>
                      <a:ext cx="5486400" cy="7034530"/>
                    </a:xfrm>
                    <a:prstGeom prst="rect">
                      <a:avLst/>
                    </a:prstGeom>
                  </pic:spPr>
                </pic:pic>
              </a:graphicData>
            </a:graphic>
          </wp:inline>
        </w:drawing>
      </w:r>
    </w:p>
    <w:p w14:paraId="61BD9E1D" w14:textId="7D4A9120" w:rsidR="00464DDE" w:rsidRDefault="00464DDE" w:rsidP="00464DDE">
      <w:r w:rsidRPr="00AF56FF">
        <w:lastRenderedPageBreak/>
        <w:drawing>
          <wp:inline distT="0" distB="0" distL="0" distR="0" wp14:anchorId="30AE6426" wp14:editId="56E447D0">
            <wp:extent cx="5486400" cy="4175125"/>
            <wp:effectExtent l="0" t="0" r="0" b="0"/>
            <wp:docPr id="938142048"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2048" name="Resim 1" descr="metin, ekran görüntüsü, sayı, numara, yazı tipi içeren bir resim&#10;&#10;Yapay zeka tarafından oluşturulmuş içerik yanlış olabilir."/>
                    <pic:cNvPicPr/>
                  </pic:nvPicPr>
                  <pic:blipFill>
                    <a:blip r:embed="rId10"/>
                    <a:stretch>
                      <a:fillRect/>
                    </a:stretch>
                  </pic:blipFill>
                  <pic:spPr>
                    <a:xfrm>
                      <a:off x="0" y="0"/>
                      <a:ext cx="5486400" cy="4175125"/>
                    </a:xfrm>
                    <a:prstGeom prst="rect">
                      <a:avLst/>
                    </a:prstGeom>
                  </pic:spPr>
                </pic:pic>
              </a:graphicData>
            </a:graphic>
          </wp:inline>
        </w:drawing>
      </w:r>
    </w:p>
    <w:p w14:paraId="403F1168" w14:textId="5A05CB98" w:rsidR="00464DDE" w:rsidRDefault="00464DDE" w:rsidP="00464DDE">
      <w:r w:rsidRPr="00AF56FF">
        <w:drawing>
          <wp:inline distT="0" distB="0" distL="0" distR="0" wp14:anchorId="2B605D83" wp14:editId="640A7617">
            <wp:extent cx="5486400" cy="917575"/>
            <wp:effectExtent l="0" t="0" r="0" b="0"/>
            <wp:docPr id="227755939"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5939" name="Resim 1" descr="metin, ekran görüntüsü, yazı tipi içeren bir resim&#10;&#10;Yapay zeka tarafından oluşturulmuş içerik yanlış olabilir."/>
                    <pic:cNvPicPr/>
                  </pic:nvPicPr>
                  <pic:blipFill>
                    <a:blip r:embed="rId11"/>
                    <a:stretch>
                      <a:fillRect/>
                    </a:stretch>
                  </pic:blipFill>
                  <pic:spPr>
                    <a:xfrm>
                      <a:off x="0" y="0"/>
                      <a:ext cx="5486400" cy="917575"/>
                    </a:xfrm>
                    <a:prstGeom prst="rect">
                      <a:avLst/>
                    </a:prstGeom>
                  </pic:spPr>
                </pic:pic>
              </a:graphicData>
            </a:graphic>
          </wp:inline>
        </w:drawing>
      </w:r>
    </w:p>
    <w:p w14:paraId="16879619" w14:textId="6A960A55" w:rsidR="00464DDE" w:rsidRDefault="00464DDE" w:rsidP="00464DDE">
      <w:r w:rsidRPr="00AF56FF">
        <w:lastRenderedPageBreak/>
        <w:drawing>
          <wp:inline distT="0" distB="0" distL="0" distR="0" wp14:anchorId="19174323" wp14:editId="1F05AAA0">
            <wp:extent cx="5486400" cy="6647180"/>
            <wp:effectExtent l="0" t="0" r="0" b="1270"/>
            <wp:docPr id="937461774"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1774" name="Resim 1" descr="metin, ekran görüntüsü, yazı tipi, sayı, numara içeren bir resim&#10;&#10;Yapay zeka tarafından oluşturulmuş içerik yanlış olabilir."/>
                    <pic:cNvPicPr/>
                  </pic:nvPicPr>
                  <pic:blipFill>
                    <a:blip r:embed="rId12"/>
                    <a:stretch>
                      <a:fillRect/>
                    </a:stretch>
                  </pic:blipFill>
                  <pic:spPr>
                    <a:xfrm>
                      <a:off x="0" y="0"/>
                      <a:ext cx="5486400" cy="6647180"/>
                    </a:xfrm>
                    <a:prstGeom prst="rect">
                      <a:avLst/>
                    </a:prstGeom>
                  </pic:spPr>
                </pic:pic>
              </a:graphicData>
            </a:graphic>
          </wp:inline>
        </w:drawing>
      </w:r>
    </w:p>
    <w:p w14:paraId="4A60E9E0" w14:textId="149D4721" w:rsidR="00464DDE" w:rsidRDefault="00464DDE" w:rsidP="00464DDE">
      <w:r w:rsidRPr="00AF56FF">
        <w:lastRenderedPageBreak/>
        <w:drawing>
          <wp:inline distT="0" distB="0" distL="0" distR="0" wp14:anchorId="70BE7D80" wp14:editId="5DFA1846">
            <wp:extent cx="5486400" cy="4504055"/>
            <wp:effectExtent l="0" t="0" r="0" b="0"/>
            <wp:docPr id="634030984"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30984" name="Resim 1" descr="metin, ekran görüntüsü, sayı, numara, yazı tipi içeren bir resim&#10;&#10;Yapay zeka tarafından oluşturulmuş içerik yanlış olabilir."/>
                    <pic:cNvPicPr/>
                  </pic:nvPicPr>
                  <pic:blipFill>
                    <a:blip r:embed="rId13"/>
                    <a:stretch>
                      <a:fillRect/>
                    </a:stretch>
                  </pic:blipFill>
                  <pic:spPr>
                    <a:xfrm>
                      <a:off x="0" y="0"/>
                      <a:ext cx="5486400" cy="4504055"/>
                    </a:xfrm>
                    <a:prstGeom prst="rect">
                      <a:avLst/>
                    </a:prstGeom>
                  </pic:spPr>
                </pic:pic>
              </a:graphicData>
            </a:graphic>
          </wp:inline>
        </w:drawing>
      </w:r>
    </w:p>
    <w:p w14:paraId="432566F9" w14:textId="2965EC08" w:rsidR="00464DDE" w:rsidRDefault="00464DDE" w:rsidP="00464DDE">
      <w:r w:rsidRPr="00AF56FF">
        <w:drawing>
          <wp:inline distT="0" distB="0" distL="0" distR="0" wp14:anchorId="461CB8C9" wp14:editId="62E8D6FC">
            <wp:extent cx="5486400" cy="3384550"/>
            <wp:effectExtent l="0" t="0" r="0" b="6350"/>
            <wp:docPr id="851894065"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94065" name="Resim 1" descr="metin, ekran görüntüsü, yazı tipi, sayı, numara içeren bir resim&#10;&#10;Yapay zeka tarafından oluşturulmuş içerik yanlış olabilir."/>
                    <pic:cNvPicPr/>
                  </pic:nvPicPr>
                  <pic:blipFill>
                    <a:blip r:embed="rId14"/>
                    <a:stretch>
                      <a:fillRect/>
                    </a:stretch>
                  </pic:blipFill>
                  <pic:spPr>
                    <a:xfrm>
                      <a:off x="0" y="0"/>
                      <a:ext cx="5486400" cy="3384550"/>
                    </a:xfrm>
                    <a:prstGeom prst="rect">
                      <a:avLst/>
                    </a:prstGeom>
                  </pic:spPr>
                </pic:pic>
              </a:graphicData>
            </a:graphic>
          </wp:inline>
        </w:drawing>
      </w:r>
    </w:p>
    <w:p w14:paraId="3ACE1D4A" w14:textId="5B9CEB2F" w:rsidR="00464DDE" w:rsidRDefault="00464DDE" w:rsidP="00464DDE">
      <w:r w:rsidRPr="00AF56FF">
        <w:lastRenderedPageBreak/>
        <w:drawing>
          <wp:inline distT="0" distB="0" distL="0" distR="0" wp14:anchorId="2DF75945" wp14:editId="2950426F">
            <wp:extent cx="5486400" cy="4542155"/>
            <wp:effectExtent l="0" t="0" r="0" b="0"/>
            <wp:docPr id="340125199"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25199" name="Resim 1" descr="metin, ekran görüntüsü, sayı, numara, yazı tipi içeren bir resim&#10;&#10;Yapay zeka tarafından oluşturulmuş içerik yanlış olabilir."/>
                    <pic:cNvPicPr/>
                  </pic:nvPicPr>
                  <pic:blipFill>
                    <a:blip r:embed="rId15"/>
                    <a:stretch>
                      <a:fillRect/>
                    </a:stretch>
                  </pic:blipFill>
                  <pic:spPr>
                    <a:xfrm>
                      <a:off x="0" y="0"/>
                      <a:ext cx="5486400" cy="4542155"/>
                    </a:xfrm>
                    <a:prstGeom prst="rect">
                      <a:avLst/>
                    </a:prstGeom>
                  </pic:spPr>
                </pic:pic>
              </a:graphicData>
            </a:graphic>
          </wp:inline>
        </w:drawing>
      </w:r>
    </w:p>
    <w:p w14:paraId="528A51F8" w14:textId="1F776E3D" w:rsidR="00464DDE" w:rsidRDefault="00464DDE" w:rsidP="00464DDE">
      <w:r w:rsidRPr="00AF56FF">
        <w:lastRenderedPageBreak/>
        <w:drawing>
          <wp:inline distT="0" distB="0" distL="0" distR="0" wp14:anchorId="43CCD727" wp14:editId="577D0BBC">
            <wp:extent cx="5486400" cy="3875405"/>
            <wp:effectExtent l="0" t="0" r="0" b="0"/>
            <wp:docPr id="1746693019"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93019" name="Resim 1" descr="metin, ekran görüntüsü, yazı tipi, sayı, numara içeren bir resim&#10;&#10;Yapay zeka tarafından oluşturulmuş içerik yanlış olabilir."/>
                    <pic:cNvPicPr/>
                  </pic:nvPicPr>
                  <pic:blipFill>
                    <a:blip r:embed="rId16"/>
                    <a:stretch>
                      <a:fillRect/>
                    </a:stretch>
                  </pic:blipFill>
                  <pic:spPr>
                    <a:xfrm>
                      <a:off x="0" y="0"/>
                      <a:ext cx="5486400" cy="3875405"/>
                    </a:xfrm>
                    <a:prstGeom prst="rect">
                      <a:avLst/>
                    </a:prstGeom>
                  </pic:spPr>
                </pic:pic>
              </a:graphicData>
            </a:graphic>
          </wp:inline>
        </w:drawing>
      </w:r>
    </w:p>
    <w:p w14:paraId="2F858AF7" w14:textId="5E01153C" w:rsidR="00464DDE" w:rsidRDefault="00464DDE" w:rsidP="00464DDE">
      <w:r w:rsidRPr="00C239D8">
        <w:lastRenderedPageBreak/>
        <w:drawing>
          <wp:inline distT="0" distB="0" distL="0" distR="0" wp14:anchorId="3D73709C" wp14:editId="0AA2BC53">
            <wp:extent cx="5486400" cy="4147185"/>
            <wp:effectExtent l="0" t="0" r="0" b="5715"/>
            <wp:docPr id="1361961057"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61057" name="Resim 1" descr="metin, ekran görüntüsü, yazı tipi, sayı, numara içeren bir resim&#10;&#10;Yapay zeka tarafından oluşturulmuş içerik yanlış olabilir."/>
                    <pic:cNvPicPr/>
                  </pic:nvPicPr>
                  <pic:blipFill>
                    <a:blip r:embed="rId17"/>
                    <a:stretch>
                      <a:fillRect/>
                    </a:stretch>
                  </pic:blipFill>
                  <pic:spPr>
                    <a:xfrm>
                      <a:off x="0" y="0"/>
                      <a:ext cx="5486400" cy="4147185"/>
                    </a:xfrm>
                    <a:prstGeom prst="rect">
                      <a:avLst/>
                    </a:prstGeom>
                  </pic:spPr>
                </pic:pic>
              </a:graphicData>
            </a:graphic>
          </wp:inline>
        </w:drawing>
      </w:r>
      <w:r>
        <w:tab/>
      </w:r>
      <w:r w:rsidRPr="00464DDE">
        <w:lastRenderedPageBreak/>
        <w:drawing>
          <wp:inline distT="0" distB="0" distL="0" distR="0" wp14:anchorId="6A987F14" wp14:editId="63AF1DA6">
            <wp:extent cx="5486400" cy="4153535"/>
            <wp:effectExtent l="0" t="0" r="0" b="0"/>
            <wp:docPr id="901345038" name="Resim 1" descr="metin, sayı, numara,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45038" name="Resim 1" descr="metin, sayı, numara, ekran görüntüsü, yazı tipi içeren bir resim&#10;&#10;Yapay zeka tarafından oluşturulmuş içerik yanlış olabilir."/>
                    <pic:cNvPicPr/>
                  </pic:nvPicPr>
                  <pic:blipFill>
                    <a:blip r:embed="rId18"/>
                    <a:stretch>
                      <a:fillRect/>
                    </a:stretch>
                  </pic:blipFill>
                  <pic:spPr>
                    <a:xfrm>
                      <a:off x="0" y="0"/>
                      <a:ext cx="5486400" cy="4153535"/>
                    </a:xfrm>
                    <a:prstGeom prst="rect">
                      <a:avLst/>
                    </a:prstGeom>
                  </pic:spPr>
                </pic:pic>
              </a:graphicData>
            </a:graphic>
          </wp:inline>
        </w:drawing>
      </w:r>
    </w:p>
    <w:p w14:paraId="42FEA075" w14:textId="649579BE" w:rsidR="00464DDE" w:rsidRDefault="00464DDE" w:rsidP="00464DDE">
      <w:r w:rsidRPr="00464DDE">
        <w:lastRenderedPageBreak/>
        <w:drawing>
          <wp:inline distT="0" distB="0" distL="0" distR="0" wp14:anchorId="556C4F48" wp14:editId="76EA35E1">
            <wp:extent cx="5486400" cy="4792980"/>
            <wp:effectExtent l="0" t="0" r="0" b="7620"/>
            <wp:docPr id="478831332"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31332" name="Resim 1" descr="metin, ekran görüntüsü, sayı, numara, yazı tipi içeren bir resim&#10;&#10;Yapay zeka tarafından oluşturulmuş içerik yanlış olabilir."/>
                    <pic:cNvPicPr/>
                  </pic:nvPicPr>
                  <pic:blipFill>
                    <a:blip r:embed="rId19"/>
                    <a:stretch>
                      <a:fillRect/>
                    </a:stretch>
                  </pic:blipFill>
                  <pic:spPr>
                    <a:xfrm>
                      <a:off x="0" y="0"/>
                      <a:ext cx="5486400" cy="4792980"/>
                    </a:xfrm>
                    <a:prstGeom prst="rect">
                      <a:avLst/>
                    </a:prstGeom>
                  </pic:spPr>
                </pic:pic>
              </a:graphicData>
            </a:graphic>
          </wp:inline>
        </w:drawing>
      </w:r>
    </w:p>
    <w:p w14:paraId="387B33C9" w14:textId="2DA11C9D" w:rsidR="00464DDE" w:rsidRDefault="00464DDE" w:rsidP="00464DDE">
      <w:r w:rsidRPr="00464DDE">
        <w:lastRenderedPageBreak/>
        <w:drawing>
          <wp:inline distT="0" distB="0" distL="0" distR="0" wp14:anchorId="18D3720D" wp14:editId="4ABE0F42">
            <wp:extent cx="5486400" cy="5132070"/>
            <wp:effectExtent l="0" t="0" r="0" b="0"/>
            <wp:docPr id="431238400"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8400" name="Resim 1" descr="metin, ekran görüntüsü, sayı, numara, yazı tipi içeren bir resim&#10;&#10;Yapay zeka tarafından oluşturulmuş içerik yanlış olabilir."/>
                    <pic:cNvPicPr/>
                  </pic:nvPicPr>
                  <pic:blipFill>
                    <a:blip r:embed="rId20"/>
                    <a:stretch>
                      <a:fillRect/>
                    </a:stretch>
                  </pic:blipFill>
                  <pic:spPr>
                    <a:xfrm>
                      <a:off x="0" y="0"/>
                      <a:ext cx="5486400" cy="5132070"/>
                    </a:xfrm>
                    <a:prstGeom prst="rect">
                      <a:avLst/>
                    </a:prstGeom>
                  </pic:spPr>
                </pic:pic>
              </a:graphicData>
            </a:graphic>
          </wp:inline>
        </w:drawing>
      </w:r>
    </w:p>
    <w:p w14:paraId="244A8244" w14:textId="73962F01" w:rsidR="00391F21" w:rsidRDefault="00391F21" w:rsidP="00464DDE">
      <w:r w:rsidRPr="00391F21">
        <w:lastRenderedPageBreak/>
        <w:drawing>
          <wp:inline distT="0" distB="0" distL="0" distR="0" wp14:anchorId="63962D33" wp14:editId="250623BC">
            <wp:extent cx="5486400" cy="5191760"/>
            <wp:effectExtent l="0" t="0" r="0" b="8890"/>
            <wp:docPr id="914550882" name="Resim 1" descr="metin, ekran görüntüsü, sayı, numara, makbuz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50882" name="Resim 1" descr="metin, ekran görüntüsü, sayı, numara, makbuz içeren bir resim&#10;&#10;Yapay zeka tarafından oluşturulmuş içerik yanlış olabilir."/>
                    <pic:cNvPicPr/>
                  </pic:nvPicPr>
                  <pic:blipFill>
                    <a:blip r:embed="rId21"/>
                    <a:stretch>
                      <a:fillRect/>
                    </a:stretch>
                  </pic:blipFill>
                  <pic:spPr>
                    <a:xfrm>
                      <a:off x="0" y="0"/>
                      <a:ext cx="5486400" cy="5191760"/>
                    </a:xfrm>
                    <a:prstGeom prst="rect">
                      <a:avLst/>
                    </a:prstGeom>
                  </pic:spPr>
                </pic:pic>
              </a:graphicData>
            </a:graphic>
          </wp:inline>
        </w:drawing>
      </w:r>
    </w:p>
    <w:p w14:paraId="44BF8DD2" w14:textId="2BAD2839" w:rsidR="00391F21" w:rsidRDefault="00391F21" w:rsidP="00464DDE">
      <w:r w:rsidRPr="00391F21">
        <w:lastRenderedPageBreak/>
        <w:drawing>
          <wp:inline distT="0" distB="0" distL="0" distR="0" wp14:anchorId="2CECE248" wp14:editId="25C90CC2">
            <wp:extent cx="5486400" cy="6086475"/>
            <wp:effectExtent l="0" t="0" r="0" b="9525"/>
            <wp:docPr id="1255267140"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67140" name="Resim 1" descr="metin, ekran görüntüsü, sayı, numara, yazı tipi içeren bir resim&#10;&#10;Yapay zeka tarafından oluşturulmuş içerik yanlış olabilir."/>
                    <pic:cNvPicPr/>
                  </pic:nvPicPr>
                  <pic:blipFill>
                    <a:blip r:embed="rId22"/>
                    <a:stretch>
                      <a:fillRect/>
                    </a:stretch>
                  </pic:blipFill>
                  <pic:spPr>
                    <a:xfrm>
                      <a:off x="0" y="0"/>
                      <a:ext cx="5486400" cy="6086475"/>
                    </a:xfrm>
                    <a:prstGeom prst="rect">
                      <a:avLst/>
                    </a:prstGeom>
                  </pic:spPr>
                </pic:pic>
              </a:graphicData>
            </a:graphic>
          </wp:inline>
        </w:drawing>
      </w:r>
    </w:p>
    <w:p w14:paraId="3D96AE2B" w14:textId="79435973" w:rsidR="00391F21" w:rsidRDefault="00391F21" w:rsidP="00464DDE">
      <w:r w:rsidRPr="00391F21">
        <w:lastRenderedPageBreak/>
        <w:drawing>
          <wp:inline distT="0" distB="0" distL="0" distR="0" wp14:anchorId="27CB9BD9" wp14:editId="01A7F73C">
            <wp:extent cx="5486400" cy="5859780"/>
            <wp:effectExtent l="0" t="0" r="0" b="7620"/>
            <wp:docPr id="1603549398"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49398" name="Resim 1" descr="metin, ekran görüntüsü, sayı, numara, yazı tipi içeren bir resim&#10;&#10;Yapay zeka tarafından oluşturulmuş içerik yanlış olabilir."/>
                    <pic:cNvPicPr/>
                  </pic:nvPicPr>
                  <pic:blipFill>
                    <a:blip r:embed="rId23"/>
                    <a:stretch>
                      <a:fillRect/>
                    </a:stretch>
                  </pic:blipFill>
                  <pic:spPr>
                    <a:xfrm>
                      <a:off x="0" y="0"/>
                      <a:ext cx="5486400" cy="5859780"/>
                    </a:xfrm>
                    <a:prstGeom prst="rect">
                      <a:avLst/>
                    </a:prstGeom>
                  </pic:spPr>
                </pic:pic>
              </a:graphicData>
            </a:graphic>
          </wp:inline>
        </w:drawing>
      </w:r>
    </w:p>
    <w:p w14:paraId="3E8F2CBA" w14:textId="2538EC8C" w:rsidR="00391F21" w:rsidRDefault="00391F21" w:rsidP="00464DDE">
      <w:r w:rsidRPr="00391F21">
        <w:lastRenderedPageBreak/>
        <w:drawing>
          <wp:inline distT="0" distB="0" distL="0" distR="0" wp14:anchorId="13D785C3" wp14:editId="609B032C">
            <wp:extent cx="5486400" cy="5330825"/>
            <wp:effectExtent l="0" t="0" r="0" b="3175"/>
            <wp:docPr id="168829399" name="Resim 1" descr="metin, ekran görüntüsü,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9399" name="Resim 1" descr="metin, ekran görüntüsü, sayı, numara içeren bir resim&#10;&#10;Yapay zeka tarafından oluşturulmuş içerik yanlış olabilir."/>
                    <pic:cNvPicPr/>
                  </pic:nvPicPr>
                  <pic:blipFill>
                    <a:blip r:embed="rId24"/>
                    <a:stretch>
                      <a:fillRect/>
                    </a:stretch>
                  </pic:blipFill>
                  <pic:spPr>
                    <a:xfrm>
                      <a:off x="0" y="0"/>
                      <a:ext cx="5486400" cy="5330825"/>
                    </a:xfrm>
                    <a:prstGeom prst="rect">
                      <a:avLst/>
                    </a:prstGeom>
                  </pic:spPr>
                </pic:pic>
              </a:graphicData>
            </a:graphic>
          </wp:inline>
        </w:drawing>
      </w:r>
    </w:p>
    <w:p w14:paraId="60F3BE84" w14:textId="4C55F6A4" w:rsidR="00391F21" w:rsidRDefault="00391F21" w:rsidP="00464DDE">
      <w:r w:rsidRPr="00391F21">
        <w:drawing>
          <wp:inline distT="0" distB="0" distL="0" distR="0" wp14:anchorId="18E3D69F" wp14:editId="2A0D7E72">
            <wp:extent cx="5486400" cy="1794510"/>
            <wp:effectExtent l="0" t="0" r="0" b="0"/>
            <wp:docPr id="1838867914" name="Resim 1" descr="metin, ekran görüntüsü, yazı tipi,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67914" name="Resim 1" descr="metin, ekran görüntüsü, yazı tipi, tasarım içeren bir resim&#10;&#10;Yapay zeka tarafından oluşturulmuş içerik yanlış olabilir."/>
                    <pic:cNvPicPr/>
                  </pic:nvPicPr>
                  <pic:blipFill>
                    <a:blip r:embed="rId25"/>
                    <a:stretch>
                      <a:fillRect/>
                    </a:stretch>
                  </pic:blipFill>
                  <pic:spPr>
                    <a:xfrm>
                      <a:off x="0" y="0"/>
                      <a:ext cx="5486400" cy="1794510"/>
                    </a:xfrm>
                    <a:prstGeom prst="rect">
                      <a:avLst/>
                    </a:prstGeom>
                  </pic:spPr>
                </pic:pic>
              </a:graphicData>
            </a:graphic>
          </wp:inline>
        </w:drawing>
      </w:r>
    </w:p>
    <w:p w14:paraId="5E5146DC" w14:textId="3C8A8303" w:rsidR="00391F21" w:rsidRDefault="00391F21" w:rsidP="00464DDE">
      <w:r w:rsidRPr="00391F21">
        <w:lastRenderedPageBreak/>
        <w:drawing>
          <wp:inline distT="0" distB="0" distL="0" distR="0" wp14:anchorId="28D0CBF4" wp14:editId="58684123">
            <wp:extent cx="5486400" cy="4097655"/>
            <wp:effectExtent l="0" t="0" r="0" b="0"/>
            <wp:docPr id="56711180"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1180" name="Resim 1" descr="metin, ekran görüntüsü, yazı tipi, sayı, numara içeren bir resim&#10;&#10;Yapay zeka tarafından oluşturulmuş içerik yanlış olabilir."/>
                    <pic:cNvPicPr/>
                  </pic:nvPicPr>
                  <pic:blipFill>
                    <a:blip r:embed="rId26"/>
                    <a:stretch>
                      <a:fillRect/>
                    </a:stretch>
                  </pic:blipFill>
                  <pic:spPr>
                    <a:xfrm>
                      <a:off x="0" y="0"/>
                      <a:ext cx="5486400" cy="4097655"/>
                    </a:xfrm>
                    <a:prstGeom prst="rect">
                      <a:avLst/>
                    </a:prstGeom>
                  </pic:spPr>
                </pic:pic>
              </a:graphicData>
            </a:graphic>
          </wp:inline>
        </w:drawing>
      </w:r>
    </w:p>
    <w:p w14:paraId="01B53368" w14:textId="4ABBDC7C" w:rsidR="00391F21" w:rsidRPr="00464DDE" w:rsidRDefault="00391F21" w:rsidP="00464DDE">
      <w:r w:rsidRPr="00391F21">
        <w:lastRenderedPageBreak/>
        <w:drawing>
          <wp:inline distT="0" distB="0" distL="0" distR="0" wp14:anchorId="240668D3" wp14:editId="634FD516">
            <wp:extent cx="5486400" cy="4059555"/>
            <wp:effectExtent l="0" t="0" r="0" b="0"/>
            <wp:docPr id="392843004"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3004" name="Resim 1" descr="metin, ekran görüntüsü, yazı tipi, sayı, numara içeren bir resim&#10;&#10;Yapay zeka tarafından oluşturulmuş içerik yanlış olabilir."/>
                    <pic:cNvPicPr/>
                  </pic:nvPicPr>
                  <pic:blipFill>
                    <a:blip r:embed="rId27"/>
                    <a:stretch>
                      <a:fillRect/>
                    </a:stretch>
                  </pic:blipFill>
                  <pic:spPr>
                    <a:xfrm>
                      <a:off x="0" y="0"/>
                      <a:ext cx="5486400" cy="4059555"/>
                    </a:xfrm>
                    <a:prstGeom prst="rect">
                      <a:avLst/>
                    </a:prstGeom>
                  </pic:spPr>
                </pic:pic>
              </a:graphicData>
            </a:graphic>
          </wp:inline>
        </w:drawing>
      </w:r>
    </w:p>
    <w:p w14:paraId="1D52230A" w14:textId="77777777" w:rsidR="00464DDE" w:rsidRDefault="00464DDE"/>
    <w:p w14:paraId="454DDB16" w14:textId="517DB3F4" w:rsidR="0016367B" w:rsidRDefault="00000000">
      <w:proofErr w:type="spellStart"/>
      <w:r>
        <w:t>Buraya</w:t>
      </w:r>
      <w:proofErr w:type="spellEnd"/>
      <w:r>
        <w:t xml:space="preserve"> </w:t>
      </w:r>
      <w:proofErr w:type="spellStart"/>
      <w:r>
        <w:t>Streamlit</w:t>
      </w:r>
      <w:proofErr w:type="spellEnd"/>
      <w:r>
        <w:t xml:space="preserve">/Python </w:t>
      </w:r>
      <w:proofErr w:type="spellStart"/>
      <w:r>
        <w:t>arayüzünün</w:t>
      </w:r>
      <w:proofErr w:type="spellEnd"/>
      <w:r>
        <w:t xml:space="preserve"> </w:t>
      </w:r>
      <w:proofErr w:type="spellStart"/>
      <w:r>
        <w:t>ekran</w:t>
      </w:r>
      <w:proofErr w:type="spellEnd"/>
      <w:r>
        <w:t xml:space="preserve"> </w:t>
      </w:r>
      <w:proofErr w:type="spellStart"/>
      <w:r>
        <w:t>görüntüleri</w:t>
      </w:r>
      <w:proofErr w:type="spellEnd"/>
      <w:r>
        <w:br/>
      </w:r>
      <w:proofErr w:type="spellStart"/>
      <w:r>
        <w:t>Kullanıcı</w:t>
      </w:r>
      <w:proofErr w:type="spellEnd"/>
      <w:r>
        <w:t xml:space="preserve">, </w:t>
      </w:r>
      <w:proofErr w:type="spellStart"/>
      <w:r w:rsidR="00391F21">
        <w:t>üst</w:t>
      </w:r>
      <w:proofErr w:type="spellEnd"/>
      <w:r>
        <w:t xml:space="preserve"> </w:t>
      </w:r>
      <w:proofErr w:type="spellStart"/>
      <w:r>
        <w:t>menüden</w:t>
      </w:r>
      <w:proofErr w:type="spellEnd"/>
      <w:r>
        <w:t xml:space="preserve"> </w:t>
      </w:r>
      <w:proofErr w:type="spellStart"/>
      <w:r>
        <w:t>tablo</w:t>
      </w:r>
      <w:proofErr w:type="spellEnd"/>
      <w:r>
        <w:t xml:space="preserve"> </w:t>
      </w:r>
      <w:proofErr w:type="spellStart"/>
      <w:r>
        <w:t>seçerek</w:t>
      </w:r>
      <w:proofErr w:type="spellEnd"/>
      <w:r>
        <w:t xml:space="preserve"> tüm veritabanı işlemlerini (kayıt ekleme, güncelleme, silme, rapor izleme) kolayca yapabilmektedir.</w:t>
      </w:r>
    </w:p>
    <w:p w14:paraId="56DABDE5" w14:textId="77777777" w:rsidR="0016367B" w:rsidRDefault="00000000">
      <w:pPr>
        <w:pStyle w:val="Balk1"/>
      </w:pPr>
      <w:r>
        <w:t>10. Sonuç ve Değerlendirme</w:t>
      </w:r>
    </w:p>
    <w:p w14:paraId="20B3F168" w14:textId="77777777" w:rsidR="0016367B" w:rsidRDefault="00000000">
      <w:r>
        <w:t>Bu projede bir yem firmasının tüm müşteri, ürün, sipariş, tedarikçi ve ödeme süreçleri güvenli ve bütüncül şekilde dijital ortamda yönetilebilmektedir. SQL Server üzerinde ilişkili veritabanı, saklı yordamlar, fonksiyonlar ve tetikleyiciler ile hem veri güvenliği hem de kullanım kolaylığı sağlanmıştır.</w:t>
      </w:r>
    </w:p>
    <w:p w14:paraId="3240D5E2" w14:textId="77777777" w:rsidR="0016367B" w:rsidRDefault="00000000">
      <w:pPr>
        <w:pStyle w:val="Balk1"/>
      </w:pPr>
      <w:r>
        <w:t>Ekler</w:t>
      </w:r>
    </w:p>
    <w:p w14:paraId="7C5A144B" w14:textId="77777777" w:rsidR="0016367B" w:rsidRDefault="00000000">
      <w:r>
        <w:t>- ER Diyagramı ve tablo şeması görselleri</w:t>
      </w:r>
      <w:r>
        <w:br/>
        <w:t>- Uygulama arayüzü ekran görüntüleri</w:t>
      </w:r>
      <w:r>
        <w:br/>
        <w:t>- Proje dizin yapısı (açıklama)</w:t>
      </w:r>
      <w:r>
        <w:br/>
        <w:t>- Video sunum linki</w:t>
      </w:r>
      <w:r>
        <w:br/>
        <w:t>- Github proje linki</w:t>
      </w:r>
    </w:p>
    <w:p w14:paraId="26C96F3E" w14:textId="77777777" w:rsidR="0016367B" w:rsidRDefault="00000000">
      <w:pPr>
        <w:pStyle w:val="Balk2"/>
      </w:pPr>
      <w:r>
        <w:lastRenderedPageBreak/>
        <w:t>Teslim:</w:t>
      </w:r>
    </w:p>
    <w:p w14:paraId="18BD69E1" w14:textId="77777777" w:rsidR="0016367B" w:rsidRDefault="00000000">
      <w:r>
        <w:t>- Proje kodları ve rapor dosyası</w:t>
      </w:r>
      <w:r>
        <w:br/>
        <w:t>- 5 dakikayı geçmeyen kısa tanıtım videosu</w:t>
      </w:r>
      <w:r>
        <w:br/>
        <w:t>- Github linki</w:t>
      </w:r>
    </w:p>
    <w:sectPr w:rsidR="001636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4C78499B"/>
    <w:multiLevelType w:val="multilevel"/>
    <w:tmpl w:val="20C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559106">
    <w:abstractNumId w:val="8"/>
  </w:num>
  <w:num w:numId="2" w16cid:durableId="1135293974">
    <w:abstractNumId w:val="6"/>
  </w:num>
  <w:num w:numId="3" w16cid:durableId="1074625389">
    <w:abstractNumId w:val="5"/>
  </w:num>
  <w:num w:numId="4" w16cid:durableId="1607420503">
    <w:abstractNumId w:val="4"/>
  </w:num>
  <w:num w:numId="5" w16cid:durableId="1473793177">
    <w:abstractNumId w:val="7"/>
  </w:num>
  <w:num w:numId="6" w16cid:durableId="119761665">
    <w:abstractNumId w:val="3"/>
  </w:num>
  <w:num w:numId="7" w16cid:durableId="1606500849">
    <w:abstractNumId w:val="2"/>
  </w:num>
  <w:num w:numId="8" w16cid:durableId="1501432767">
    <w:abstractNumId w:val="1"/>
  </w:num>
  <w:num w:numId="9" w16cid:durableId="1235824292">
    <w:abstractNumId w:val="0"/>
  </w:num>
  <w:num w:numId="10" w16cid:durableId="888078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367B"/>
    <w:rsid w:val="001E074A"/>
    <w:rsid w:val="0029639D"/>
    <w:rsid w:val="00326F90"/>
    <w:rsid w:val="00391F21"/>
    <w:rsid w:val="00464DDE"/>
    <w:rsid w:val="00800A0A"/>
    <w:rsid w:val="009D5BCF"/>
    <w:rsid w:val="00A4253E"/>
    <w:rsid w:val="00AA1D8D"/>
    <w:rsid w:val="00B30467"/>
    <w:rsid w:val="00B47730"/>
    <w:rsid w:val="00CB0664"/>
    <w:rsid w:val="00E42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FD3EB"/>
  <w14:defaultImageDpi w14:val="300"/>
  <w15:docId w15:val="{0D717B27-E459-4BD4-91CE-66054184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64DDE"/>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7520">
      <w:bodyDiv w:val="1"/>
      <w:marLeft w:val="0"/>
      <w:marRight w:val="0"/>
      <w:marTop w:val="0"/>
      <w:marBottom w:val="0"/>
      <w:divBdr>
        <w:top w:val="none" w:sz="0" w:space="0" w:color="auto"/>
        <w:left w:val="none" w:sz="0" w:space="0" w:color="auto"/>
        <w:bottom w:val="none" w:sz="0" w:space="0" w:color="auto"/>
        <w:right w:val="none" w:sz="0" w:space="0" w:color="auto"/>
      </w:divBdr>
    </w:div>
    <w:div w:id="1114712979">
      <w:bodyDiv w:val="1"/>
      <w:marLeft w:val="0"/>
      <w:marRight w:val="0"/>
      <w:marTop w:val="0"/>
      <w:marBottom w:val="0"/>
      <w:divBdr>
        <w:top w:val="none" w:sz="0" w:space="0" w:color="auto"/>
        <w:left w:val="none" w:sz="0" w:space="0" w:color="auto"/>
        <w:bottom w:val="none" w:sz="0" w:space="0" w:color="auto"/>
        <w:right w:val="none" w:sz="0" w:space="0" w:color="auto"/>
      </w:divBdr>
    </w:div>
    <w:div w:id="1168905370">
      <w:bodyDiv w:val="1"/>
      <w:marLeft w:val="0"/>
      <w:marRight w:val="0"/>
      <w:marTop w:val="0"/>
      <w:marBottom w:val="0"/>
      <w:divBdr>
        <w:top w:val="none" w:sz="0" w:space="0" w:color="auto"/>
        <w:left w:val="none" w:sz="0" w:space="0" w:color="auto"/>
        <w:bottom w:val="none" w:sz="0" w:space="0" w:color="auto"/>
        <w:right w:val="none" w:sz="0" w:space="0" w:color="auto"/>
      </w:divBdr>
    </w:div>
    <w:div w:id="1373339589">
      <w:bodyDiv w:val="1"/>
      <w:marLeft w:val="0"/>
      <w:marRight w:val="0"/>
      <w:marTop w:val="0"/>
      <w:marBottom w:val="0"/>
      <w:divBdr>
        <w:top w:val="none" w:sz="0" w:space="0" w:color="auto"/>
        <w:left w:val="none" w:sz="0" w:space="0" w:color="auto"/>
        <w:bottom w:val="none" w:sz="0" w:space="0" w:color="auto"/>
        <w:right w:val="none" w:sz="0" w:space="0" w:color="auto"/>
      </w:divBdr>
    </w:div>
    <w:div w:id="1999723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28</Pages>
  <Words>1436</Words>
  <Characters>8191</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312</cp:lastModifiedBy>
  <cp:revision>3</cp:revision>
  <dcterms:created xsi:type="dcterms:W3CDTF">2025-06-14T15:08:00Z</dcterms:created>
  <dcterms:modified xsi:type="dcterms:W3CDTF">2025-06-14T16:59:00Z</dcterms:modified>
  <cp:category/>
</cp:coreProperties>
</file>